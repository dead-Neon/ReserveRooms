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6261537" w:displacedByCustomXml="next"/>
    <w:bookmarkEnd w:id="0" w:displacedByCustomXml="next"/>
    <w:sdt>
      <w:sdtPr>
        <w:id w:val="718864182"/>
        <w:docPartObj>
          <w:docPartGallery w:val="Cover Pages"/>
          <w:docPartUnique/>
        </w:docPartObj>
      </w:sdtPr>
      <w:sdtEndPr>
        <w:rPr>
          <w:rFonts w:cs="Calibri"/>
        </w:rPr>
      </w:sdtEndPr>
      <w:sdtContent>
        <w:p w14:paraId="563C32CD" w14:textId="4AB197EB" w:rsidR="009F7798" w:rsidRPr="005751A4" w:rsidRDefault="00F27DBC">
          <w:pPr>
            <w:spacing w:after="154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A1DF1D5" wp14:editId="03AA69EA">
                <wp:simplePos x="0" y="0"/>
                <wp:positionH relativeFrom="margin">
                  <wp:posOffset>-532130</wp:posOffset>
                </wp:positionH>
                <wp:positionV relativeFrom="paragraph">
                  <wp:posOffset>94615</wp:posOffset>
                </wp:positionV>
                <wp:extent cx="7030085" cy="5200650"/>
                <wp:effectExtent l="0" t="0" r="0" b="0"/>
                <wp:wrapSquare wrapText="bothSides"/>
                <wp:docPr id="3" name="Picture 3" descr="Exotic Hotel Vector Vector Art &amp; Graphics | freevector.co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xotic Hotel Vector Vector Art &amp; Graphics | freevector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0085" cy="5200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751A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54D061E" wp14:editId="2DC866B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7034530" cy="2340864"/>
                    <wp:effectExtent l="0" t="0" r="6985" b="2540"/>
                    <wp:wrapNone/>
                    <wp:docPr id="1" name="Text Box 1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23408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93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18"/>
                                  <w:gridCol w:w="10235"/>
                                </w:tblGrid>
                                <w:tr w:rsidR="00B83A0A" w14:paraId="68B160D3" w14:textId="77777777" w:rsidTr="005751A4">
                                  <w:trPr>
                                    <w:trHeight w:val="1560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0B3811FE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53959747EAF543A8A8022694A5A62B1A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0116F493" w14:textId="7A72740A" w:rsidR="00B83A0A" w:rsidRPr="009F7798" w:rsidRDefault="00B83A0A">
                                          <w:pPr>
                                            <w:pStyle w:val="NoSpacing"/>
                                            <w:spacing w:before="206" w:line="216" w:lineRule="auto"/>
                                            <w:ind w:left="309" w:right="309"/>
                                            <w:contextualSpacing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5751A4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 xml:space="preserve">Use Case Design for </w:t>
                                          </w:r>
                                          <w:r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56"/>
                                              <w:szCs w:val="56"/>
                                              <w:shd w:val="clear" w:color="auto" w:fill="404040" w:themeFill="text1" w:themeFillTint="BF"/>
                                            </w:rPr>
                                            <w:t>Hotel Room Reservation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B83A0A" w14:paraId="0AAECF7C" w14:textId="77777777" w:rsidTr="005751A4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77DC6C0C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E29F527" w14:textId="77777777" w:rsidR="00B83A0A" w:rsidRPr="009F7798" w:rsidRDefault="00B83A0A" w:rsidP="005751A4">
                                      <w:pPr>
                                        <w:spacing w:after="154"/>
                                        <w:ind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B83A0A" w14:paraId="1FFDC011" w14:textId="77777777" w:rsidTr="005751A4">
                                  <w:tc>
                                    <w:tcPr>
                                      <w:tcW w:w="370" w:type="pct"/>
                                      <w:shd w:val="clear" w:color="auto" w:fill="5B9BD5" w:themeFill="accent1"/>
                                    </w:tcPr>
                                    <w:p w14:paraId="6F5A7441" w14:textId="77777777" w:rsidR="00B83A0A" w:rsidRDefault="00B83A0A">
                                      <w:pPr>
                                        <w:spacing w:after="154"/>
                                      </w:pPr>
                                    </w:p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7C2AC1E5" w14:textId="6CB33756" w:rsidR="00B83A0A" w:rsidRPr="009F7798" w:rsidRDefault="003F15B4">
                                      <w:pPr>
                                        <w:pStyle w:val="NoSpacing"/>
                                        <w:spacing w:line="288" w:lineRule="auto"/>
                                        <w:ind w:left="309" w:right="309"/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="Calibri" w:hAnsi="Calibri" w:cs="Calibri"/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89851D8058A455EA1DDF4F821A28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83A0A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Max Larkin &amp; David Conway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61255A1ED461440285DB72ADC56A9560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0F5D57C5" w14:textId="77777777" w:rsidR="00B83A0A" w:rsidRPr="009F7798" w:rsidRDefault="00B83A0A">
                                          <w:pPr>
                                            <w:pStyle w:val="NoSpacing"/>
                                            <w:spacing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Software Engineering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Calibri" w:hAnsi="Calibri" w:cs="Calibr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4BA46F84DD6E4DCBB40FC7E405A3EBF9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01-30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0AFCD180" w14:textId="77777777" w:rsidR="00B83A0A" w:rsidRPr="009F7798" w:rsidRDefault="00B83A0A">
                                          <w:pPr>
                                            <w:pStyle w:val="NoSpacing"/>
                                            <w:spacing w:after="206" w:line="288" w:lineRule="auto"/>
                                            <w:ind w:left="309" w:right="309"/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9F7798">
                                            <w:rPr>
                                              <w:rFonts w:ascii="Calibri" w:hAnsi="Calibri" w:cs="Calibri"/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1/30/19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4BE183A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4D06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content layout" style="position:absolute;margin-left:0;margin-top:0;width:553.9pt;height:184.3pt;z-index:-251657216;visibility:visible;mso-wrap-style:square;mso-width-percent:906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06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" filled="f" stroked="f" strokeweight=".5pt">
                    <v:textbox inset="0,0,0,0">
                      <w:txbxContent>
                        <w:tbl>
                          <w:tblPr>
                            <w:tblW w:w="499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18"/>
                            <w:gridCol w:w="10235"/>
                          </w:tblGrid>
                          <w:tr w:rsidR="00B83A0A" w14:paraId="68B160D3" w14:textId="77777777" w:rsidTr="005751A4">
                            <w:trPr>
                              <w:trHeight w:val="1560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0B3811FE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sdt>
                              <w:sdtPr>
                                <w:rPr>
                                  <w:rFonts w:ascii="Calibri" w:hAnsi="Calibri" w:cs="Calibri"/>
                                  <w:color w:val="FFFFFF" w:themeColor="background1"/>
                                  <w:sz w:val="56"/>
                                  <w:szCs w:val="56"/>
                                  <w:shd w:val="clear" w:color="auto" w:fill="404040" w:themeFill="text1" w:themeFillTint="BF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53959747EAF543A8A8022694A5A62B1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0116F493" w14:textId="7A72740A" w:rsidR="00B83A0A" w:rsidRPr="009F7798" w:rsidRDefault="00B83A0A">
                                    <w:pPr>
                                      <w:pStyle w:val="NoSpacing"/>
                                      <w:spacing w:before="206" w:line="216" w:lineRule="auto"/>
                                      <w:ind w:left="309" w:right="309"/>
                                      <w:contextualSpacing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5751A4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 xml:space="preserve">Use Case Design for </w:t>
                                    </w:r>
                                    <w:r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56"/>
                                        <w:szCs w:val="56"/>
                                        <w:shd w:val="clear" w:color="auto" w:fill="404040" w:themeFill="text1" w:themeFillTint="BF"/>
                                      </w:rPr>
                                      <w:t>Hotel Room Reservation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B83A0A" w14:paraId="0AAECF7C" w14:textId="77777777" w:rsidTr="005751A4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77DC6C0C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E29F527" w14:textId="77777777" w:rsidR="00B83A0A" w:rsidRPr="009F7798" w:rsidRDefault="00B83A0A" w:rsidP="005751A4">
                                <w:pPr>
                                  <w:spacing w:after="154"/>
                                  <w:ind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B83A0A" w14:paraId="1FFDC011" w14:textId="77777777" w:rsidTr="005751A4">
                            <w:tc>
                              <w:tcPr>
                                <w:tcW w:w="370" w:type="pct"/>
                                <w:shd w:val="clear" w:color="auto" w:fill="5B9BD5" w:themeFill="accent1"/>
                              </w:tcPr>
                              <w:p w14:paraId="6F5A7441" w14:textId="77777777" w:rsidR="00B83A0A" w:rsidRDefault="00B83A0A">
                                <w:pPr>
                                  <w:spacing w:after="154"/>
                                </w:pPr>
                              </w:p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7C2AC1E5" w14:textId="6CB33756" w:rsidR="00B83A0A" w:rsidRPr="009F7798" w:rsidRDefault="003F15B4">
                                <w:pPr>
                                  <w:pStyle w:val="NoSpacing"/>
                                  <w:spacing w:line="288" w:lineRule="auto"/>
                                  <w:ind w:left="309" w:right="309"/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Calibri" w:hAnsi="Calibri" w:cs="Calibri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689851D8058A455EA1DDF4F821A28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3A0A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Max Larkin &amp; David Conway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61255A1ED461440285DB72ADC56A9560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F5D57C5" w14:textId="77777777" w:rsidR="00B83A0A" w:rsidRPr="009F7798" w:rsidRDefault="00B83A0A">
                                    <w:pPr>
                                      <w:pStyle w:val="NoSpacing"/>
                                      <w:spacing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Software Engineering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Calibri" w:hAnsi="Calibri" w:cs="Calibr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4BA46F84DD6E4DCBB40FC7E405A3EBF9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30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FCD180" w14:textId="77777777" w:rsidR="00B83A0A" w:rsidRPr="009F7798" w:rsidRDefault="00B83A0A">
                                    <w:pPr>
                                      <w:pStyle w:val="NoSpacing"/>
                                      <w:spacing w:after="206" w:line="288" w:lineRule="auto"/>
                                      <w:ind w:left="309" w:right="309"/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9F7798">
                                      <w:rPr>
                                        <w:rFonts w:ascii="Calibri" w:hAnsi="Calibri" w:cs="Calibri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1/30/19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4BE183A" w14:textId="77777777" w:rsidR="00B83A0A" w:rsidRDefault="00B83A0A">
                          <w:pPr>
                            <w:spacing w:after="154"/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9F7798">
            <w:rPr>
              <w:rFonts w:cs="Calibri"/>
            </w:rPr>
            <w:br w:type="page"/>
          </w:r>
        </w:p>
      </w:sdtContent>
    </w:sdt>
    <w:sdt>
      <w:sdtPr>
        <w:rPr>
          <w:rFonts w:ascii="Calibri Light" w:eastAsiaTheme="minorHAnsi" w:hAnsi="Calibri Light" w:cstheme="minorBidi"/>
          <w:b w:val="0"/>
          <w:color w:val="404040" w:themeColor="text1" w:themeTint="BF"/>
          <w:sz w:val="22"/>
          <w:szCs w:val="18"/>
          <w:lang w:eastAsia="ja-JP"/>
        </w:rPr>
        <w:id w:val="-128472648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F1BD55C" w14:textId="7BE9F707" w:rsidR="00D44EB7" w:rsidRDefault="00D44EB7">
          <w:pPr>
            <w:pStyle w:val="TOCHeading"/>
          </w:pPr>
          <w:r>
            <w:t>Table of Contents</w:t>
          </w:r>
        </w:p>
        <w:p w14:paraId="09EB4173" w14:textId="76C952B4" w:rsidR="00116480" w:rsidRDefault="00D44EB7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"1-3" \h \z \u </w:instrText>
          </w:r>
          <w:r>
            <w:rPr>
              <w:caps w:val="0"/>
            </w:rPr>
            <w:fldChar w:fldCharType="separate"/>
          </w:r>
          <w:hyperlink w:anchor="_Toc6335141" w:history="1">
            <w:r w:rsidR="00116480" w:rsidRPr="000D794B">
              <w:rPr>
                <w:rStyle w:val="Hyperlink"/>
                <w:noProof/>
              </w:rPr>
              <w:t>Overview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2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13A9E63" w14:textId="4AD19336" w:rsidR="00116480" w:rsidRDefault="003F15B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2" w:history="1">
            <w:r w:rsidR="00116480" w:rsidRPr="000D794B">
              <w:rPr>
                <w:rStyle w:val="Hyperlink"/>
                <w:noProof/>
              </w:rPr>
              <w:t>Use Case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3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0DB0BFD" w14:textId="0FBBADE8" w:rsidR="00116480" w:rsidRDefault="003F15B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43" w:history="1">
            <w:r w:rsidR="00116480" w:rsidRPr="000D794B">
              <w:rPr>
                <w:rStyle w:val="Hyperlink"/>
                <w:noProof/>
              </w:rPr>
              <w:t>Use Cases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E67C273" w14:textId="6CB0127E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4" w:history="1">
            <w:r w:rsidR="00116480" w:rsidRPr="000D794B">
              <w:rPr>
                <w:rStyle w:val="Hyperlink"/>
                <w:noProof/>
              </w:rPr>
              <w:t>1.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up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D9B91F0" w14:textId="69DC83F3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5" w:history="1">
            <w:r w:rsidR="00116480" w:rsidRPr="000D794B">
              <w:rPr>
                <w:rStyle w:val="Hyperlink"/>
                <w:noProof/>
              </w:rPr>
              <w:t>2.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_Toc6335145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4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543A8E0F" w14:textId="1DFAD4C6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6" w:history="1">
            <w:r w:rsidR="00116480" w:rsidRPr="000D794B">
              <w:rPr>
                <w:rStyle w:val="Hyperlink"/>
                <w:noProof/>
              </w:rPr>
              <w:t>3.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Availability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_Toc6335146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568C89D" w14:textId="53FBB9C6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7" w:history="1">
            <w:r w:rsidR="00116480" w:rsidRPr="000D794B">
              <w:rPr>
                <w:rStyle w:val="Hyperlink"/>
                <w:noProof/>
              </w:rPr>
              <w:t>4.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Book Room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_Toc6335147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5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7FE50FD7" w14:textId="7471F0CE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8" w:history="1">
            <w:r w:rsidR="00116480" w:rsidRPr="000D794B">
              <w:rPr>
                <w:rStyle w:val="Hyperlink"/>
                <w:noProof/>
              </w:rPr>
              <w:t>5.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Balance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_Toc6335148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19D9F06" w14:textId="68A30AAC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49" w:history="1">
            <w:r w:rsidR="00116480" w:rsidRPr="000D794B">
              <w:rPr>
                <w:rStyle w:val="Hyperlink"/>
                <w:noProof/>
              </w:rPr>
              <w:t>6.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View Service Menu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_Toc6335149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66EA5CA7" w14:textId="53CD648B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0" w:history="1">
            <w:r w:rsidR="00116480" w:rsidRPr="000D794B">
              <w:rPr>
                <w:rStyle w:val="Hyperlink"/>
                <w:noProof/>
              </w:rPr>
              <w:t>7.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In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_Toc6335150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47F16AB4" w14:textId="27FA8B04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1" w:history="1">
            <w:r w:rsidR="00116480" w:rsidRPr="000D794B">
              <w:rPr>
                <w:rStyle w:val="Hyperlink"/>
                <w:noProof/>
              </w:rPr>
              <w:t>8.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Check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_Toc6335151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39754C8" w14:textId="510011E8" w:rsidR="00116480" w:rsidRDefault="003F15B4">
          <w:pPr>
            <w:pStyle w:val="TOC2"/>
            <w:tabs>
              <w:tab w:val="left" w:pos="38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2" w:history="1">
            <w:r w:rsidR="00116480" w:rsidRPr="000D794B">
              <w:rPr>
                <w:rStyle w:val="Hyperlink"/>
                <w:noProof/>
              </w:rPr>
              <w:t>9.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Cancel Booking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_Toc6335152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2F9C4AE2" w14:textId="69945BAF" w:rsidR="00116480" w:rsidRDefault="003F15B4">
          <w:pPr>
            <w:pStyle w:val="TOC2"/>
            <w:tabs>
              <w:tab w:val="left" w:pos="492"/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smallCaps w:val="0"/>
              <w:noProof/>
              <w:color w:val="auto"/>
              <w:lang w:val="en-GB" w:eastAsia="en-GB"/>
            </w:rPr>
          </w:pPr>
          <w:hyperlink w:anchor="_Toc6335153" w:history="1">
            <w:r w:rsidR="00116480" w:rsidRPr="000D794B">
              <w:rPr>
                <w:rStyle w:val="Hyperlink"/>
                <w:noProof/>
              </w:rPr>
              <w:t>10.</w:t>
            </w:r>
            <w:r w:rsidR="00116480">
              <w:rPr>
                <w:rFonts w:asciiTheme="minorHAnsi" w:eastAsiaTheme="minorEastAsia" w:hAnsiTheme="minorHAnsi" w:cstheme="minorBidi"/>
                <w:b w:val="0"/>
                <w:bCs w:val="0"/>
                <w:smallCaps w:val="0"/>
                <w:noProof/>
                <w:color w:val="auto"/>
                <w:lang w:val="en-GB" w:eastAsia="en-GB"/>
              </w:rPr>
              <w:tab/>
            </w:r>
            <w:r w:rsidR="00116480" w:rsidRPr="000D794B">
              <w:rPr>
                <w:rStyle w:val="Hyperlink"/>
                <w:noProof/>
              </w:rPr>
              <w:t>Sign Out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_Toc6335153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F18BDB" w14:textId="5A74EECE" w:rsidR="00116480" w:rsidRDefault="003F15B4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u w:val="none"/>
              <w:lang w:val="en-GB" w:eastAsia="en-GB"/>
            </w:rPr>
          </w:pPr>
          <w:hyperlink w:anchor="_Toc6335154" w:history="1">
            <w:r w:rsidR="00116480" w:rsidRPr="000D794B">
              <w:rPr>
                <w:rStyle w:val="Hyperlink"/>
                <w:noProof/>
              </w:rPr>
              <w:t>Class Diagram</w:t>
            </w:r>
            <w:r w:rsidR="00116480">
              <w:rPr>
                <w:noProof/>
                <w:webHidden/>
              </w:rPr>
              <w:tab/>
            </w:r>
            <w:r w:rsidR="00116480">
              <w:rPr>
                <w:noProof/>
                <w:webHidden/>
              </w:rPr>
              <w:fldChar w:fldCharType="begin"/>
            </w:r>
            <w:r w:rsidR="00116480">
              <w:rPr>
                <w:noProof/>
                <w:webHidden/>
              </w:rPr>
              <w:instrText xml:space="preserve"> PAGEREF _Toc6335154 \h </w:instrText>
            </w:r>
            <w:r w:rsidR="00116480">
              <w:rPr>
                <w:noProof/>
                <w:webHidden/>
              </w:rPr>
            </w:r>
            <w:r w:rsidR="00116480">
              <w:rPr>
                <w:noProof/>
                <w:webHidden/>
              </w:rPr>
              <w:fldChar w:fldCharType="separate"/>
            </w:r>
            <w:r w:rsidR="00116480">
              <w:rPr>
                <w:noProof/>
                <w:webHidden/>
              </w:rPr>
              <w:t>6</w:t>
            </w:r>
            <w:r w:rsidR="00116480">
              <w:rPr>
                <w:noProof/>
                <w:webHidden/>
              </w:rPr>
              <w:fldChar w:fldCharType="end"/>
            </w:r>
          </w:hyperlink>
        </w:p>
        <w:p w14:paraId="19D525D5" w14:textId="7DDC5D11" w:rsidR="00D44EB7" w:rsidRDefault="00D44EB7">
          <w:r>
            <w:rPr>
              <w:rFonts w:cstheme="minorHAnsi"/>
              <w:caps/>
              <w:szCs w:val="22"/>
              <w:u w:val="single"/>
            </w:rPr>
            <w:fldChar w:fldCharType="end"/>
          </w:r>
        </w:p>
      </w:sdtContent>
    </w:sdt>
    <w:p w14:paraId="3EF904FA" w14:textId="77777777" w:rsidR="00484040" w:rsidRDefault="00063C04">
      <w:pPr>
        <w:rPr>
          <w:rFonts w:ascii="Calibri" w:eastAsiaTheme="majorEastAsia" w:hAnsi="Calibri" w:cs="Calibri"/>
          <w:caps/>
          <w:color w:val="1F4E79" w:themeColor="accent1" w:themeShade="80"/>
          <w:kern w:val="28"/>
          <w:sz w:val="38"/>
        </w:rPr>
      </w:pPr>
      <w:r>
        <w:rPr>
          <w:rFonts w:cs="Calibri"/>
        </w:rPr>
        <w:t xml:space="preserve"> </w:t>
      </w:r>
      <w:r w:rsidR="00484040">
        <w:rPr>
          <w:rFonts w:cs="Calibri"/>
        </w:rPr>
        <w:br w:type="page"/>
      </w:r>
    </w:p>
    <w:p w14:paraId="7240BA17" w14:textId="70EF4973" w:rsidR="003312ED" w:rsidRPr="009F7798" w:rsidRDefault="00F76EE1" w:rsidP="00063C04">
      <w:pPr>
        <w:pStyle w:val="Title"/>
      </w:pPr>
      <w:r>
        <w:lastRenderedPageBreak/>
        <w:t>Hotel Room Availability System</w:t>
      </w:r>
    </w:p>
    <w:p w14:paraId="38300B4D" w14:textId="2EA255E1" w:rsidR="003312ED" w:rsidRDefault="0039160C" w:rsidP="00E37204">
      <w:pPr>
        <w:pStyle w:val="Heading1"/>
      </w:pPr>
      <w:bookmarkStart w:id="1" w:name="_Toc6335141"/>
      <w:r w:rsidRPr="0051708B">
        <w:t>Overview</w:t>
      </w:r>
      <w:bookmarkEnd w:id="1"/>
    </w:p>
    <w:p w14:paraId="24C55FC6" w14:textId="6584B456" w:rsidR="00790334" w:rsidRDefault="00790334" w:rsidP="00790334">
      <w:r>
        <w:t xml:space="preserve">For the purposes of demonstration, </w:t>
      </w:r>
      <w:proofErr w:type="spellStart"/>
      <w:r w:rsidR="00116878">
        <w:t>Local</w:t>
      </w:r>
      <w:r>
        <w:t>Hotel</w:t>
      </w:r>
      <w:proofErr w:type="spellEnd"/>
      <w:r>
        <w:t xml:space="preserve"> is an app/website designed for a single hotel which guests may use to streamline their hotel experience</w:t>
      </w:r>
      <w:r w:rsidR="002B480E">
        <w:t>, allowing them to autonomously access all features of the hotel</w:t>
      </w:r>
      <w:r>
        <w:t>. The app may be used to book rooms, check in and out</w:t>
      </w:r>
      <w:r w:rsidR="00CE6D8D">
        <w:t xml:space="preserve">, </w:t>
      </w:r>
      <w:r>
        <w:t>sign up to the hotel as a repeat customer</w:t>
      </w:r>
      <w:r w:rsidR="00CE6D8D">
        <w:t xml:space="preserve"> and even access room service</w:t>
      </w:r>
      <w:r>
        <w:t>.</w:t>
      </w:r>
      <w:r w:rsidR="00E45C0A">
        <w:t xml:space="preserve"> </w:t>
      </w:r>
    </w:p>
    <w:p w14:paraId="54AF5C42" w14:textId="25FE0F28" w:rsidR="00CE6D8D" w:rsidRDefault="00CE6D8D" w:rsidP="00790334">
      <w:r>
        <w:t>For an unregistered user, basic functionality exists such as searching available rooms and booking a room, however the full amount must be paid upon booking.</w:t>
      </w:r>
      <w:r w:rsidR="00F200EA">
        <w:t xml:space="preserve"> Checking in/out and cancellation must be done through a representative of the hotel. (This system will focus solely on functionality through the app/website however.)</w:t>
      </w:r>
      <w:r w:rsidR="000452AC">
        <w:t xml:space="preserve"> </w:t>
      </w:r>
    </w:p>
    <w:p w14:paraId="3A5F40A7" w14:textId="491E2F01" w:rsidR="00CE6D8D" w:rsidRPr="00790334" w:rsidRDefault="00F200EA" w:rsidP="00790334">
      <w:r>
        <w:t>As</w:t>
      </w:r>
      <w:r w:rsidR="00790334">
        <w:t xml:space="preserve"> a registered user</w:t>
      </w:r>
      <w:r w:rsidR="00CE6D8D">
        <w:t>,</w:t>
      </w:r>
      <w:r w:rsidR="00790334">
        <w:t xml:space="preserve"> </w:t>
      </w:r>
      <w:r>
        <w:t>guests may enjoy benefits such as no deposit booking and no fee cancellation</w:t>
      </w:r>
      <w:r w:rsidR="00790334">
        <w:t xml:space="preserve">. </w:t>
      </w:r>
      <w:r w:rsidR="000452AC">
        <w:t>All features of the hotel may be accessed through the app while registered</w:t>
      </w:r>
      <w:r w:rsidR="00E11179">
        <w:t xml:space="preserve"> and most requests such as cancellation may be completed entirely in app</w:t>
      </w:r>
      <w:r w:rsidR="000452AC">
        <w:t xml:space="preserve">. </w:t>
      </w:r>
      <w:r w:rsidR="00E11179">
        <w:t>Features</w:t>
      </w:r>
      <w:r w:rsidR="000452AC">
        <w:t xml:space="preserve"> include checking in and out, which will provide a scannable QR code along with the room number to access your room</w:t>
      </w:r>
      <w:r w:rsidR="004079BA">
        <w:t xml:space="preserve"> and </w:t>
      </w:r>
      <w:r w:rsidR="00762E20">
        <w:t>full access to the hotels room service offerings, all through the app</w:t>
      </w:r>
      <w:r w:rsidR="000452AC">
        <w:t>.</w:t>
      </w:r>
    </w:p>
    <w:p w14:paraId="12092511" w14:textId="4BC6A337" w:rsidR="00E037E2" w:rsidRDefault="007338AC" w:rsidP="00E037E2">
      <w:pPr>
        <w:pStyle w:val="Heading1"/>
      </w:pPr>
      <w:bookmarkStart w:id="2" w:name="_Toc6335142"/>
      <w:r>
        <w:lastRenderedPageBreak/>
        <w:t>Use Case Diagram</w:t>
      </w:r>
      <w:bookmarkEnd w:id="2"/>
    </w:p>
    <w:p w14:paraId="7231412E" w14:textId="380BADD9" w:rsidR="00E037E2" w:rsidRDefault="00A314F0" w:rsidP="00E037E2">
      <w:r>
        <w:rPr>
          <w:noProof/>
        </w:rPr>
        <w:drawing>
          <wp:inline distT="0" distB="0" distL="0" distR="0" wp14:anchorId="5D23053C" wp14:editId="5637DC4F">
            <wp:extent cx="5934075" cy="7753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39064" w14:textId="72AA3BB7" w:rsidR="007338AC" w:rsidRDefault="00392721" w:rsidP="00392721">
      <w:pPr>
        <w:pStyle w:val="Heading1"/>
      </w:pPr>
      <w:bookmarkStart w:id="3" w:name="_Toc6335143"/>
      <w:r>
        <w:lastRenderedPageBreak/>
        <w:t>Use Cases</w:t>
      </w:r>
      <w:bookmarkEnd w:id="3"/>
    </w:p>
    <w:p w14:paraId="07C1D6BE" w14:textId="65B8DE46" w:rsidR="00392721" w:rsidRDefault="00392721" w:rsidP="00392721">
      <w:pPr>
        <w:pStyle w:val="Heading2"/>
      </w:pPr>
      <w:bookmarkStart w:id="4" w:name="_Toc6335144"/>
      <w:r>
        <w:t>Sign up</w:t>
      </w:r>
      <w:bookmarkEnd w:id="4"/>
    </w:p>
    <w:p w14:paraId="0033FF72" w14:textId="61C58ED2" w:rsidR="000C58F6" w:rsidRDefault="000C58F6" w:rsidP="000C58F6">
      <w:r w:rsidRPr="008A28D5">
        <w:rPr>
          <w:b/>
        </w:rPr>
        <w:t>Actor</w:t>
      </w:r>
      <w:r>
        <w:t>: Unregistered User</w:t>
      </w:r>
    </w:p>
    <w:p w14:paraId="730501D3" w14:textId="05B8D44F" w:rsidR="000C58F6" w:rsidRDefault="000C58F6" w:rsidP="000C58F6">
      <w:r w:rsidRPr="008A28D5">
        <w:rPr>
          <w:b/>
        </w:rPr>
        <w:t>Trigger</w:t>
      </w:r>
      <w:r>
        <w:t>: User attempts to sign up</w:t>
      </w:r>
    </w:p>
    <w:p w14:paraId="37893599" w14:textId="76895FD0" w:rsidR="009A12FD" w:rsidRPr="008A28D5" w:rsidRDefault="009A12FD" w:rsidP="009A12F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 w:rsidR="008A28D5">
        <w:rPr>
          <w:b/>
          <w:lang w:val="en-GB"/>
        </w:rPr>
        <w:t>:</w:t>
      </w:r>
    </w:p>
    <w:p w14:paraId="25D9EF52" w14:textId="60E78D0D" w:rsidR="009A12FD" w:rsidRPr="00EE6182" w:rsidRDefault="009A12FD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 w:rsidR="008A28D5">
        <w:rPr>
          <w:lang w:val="en-GB"/>
        </w:rPr>
        <w:t>made an account.</w:t>
      </w:r>
    </w:p>
    <w:p w14:paraId="616B8C0C" w14:textId="053A1053" w:rsidR="008A28D5" w:rsidRPr="008A28D5" w:rsidRDefault="009A12FD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1F90EF6F" w14:textId="38E513A7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navigates to the sign-up button via app/website.</w:t>
      </w:r>
    </w:p>
    <w:p w14:paraId="697AF61B" w14:textId="1EFD752B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prompted to enter details.</w:t>
      </w:r>
    </w:p>
    <w:p w14:paraId="7C84A39F" w14:textId="37C95BED" w:rsidR="006F58C1" w:rsidRDefault="006F58C1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fills out the sign-up form.</w:t>
      </w:r>
    </w:p>
    <w:p w14:paraId="256E3A71" w14:textId="71302CFC" w:rsidR="008A28D5" w:rsidRDefault="008A28D5" w:rsidP="008A28D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Account is created.</w:t>
      </w:r>
    </w:p>
    <w:p w14:paraId="1EB597B1" w14:textId="690CD860" w:rsidR="009A12FD" w:rsidRPr="008A28D5" w:rsidRDefault="008A28D5" w:rsidP="000C58F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User is logged in.</w:t>
      </w:r>
    </w:p>
    <w:p w14:paraId="39F50060" w14:textId="2AF919D0" w:rsidR="00392721" w:rsidRDefault="00392721" w:rsidP="00392721">
      <w:pPr>
        <w:pStyle w:val="Heading2"/>
      </w:pPr>
      <w:bookmarkStart w:id="5" w:name="_Toc6335145"/>
      <w:r>
        <w:t>Sign In</w:t>
      </w:r>
      <w:bookmarkEnd w:id="5"/>
    </w:p>
    <w:p w14:paraId="5C2F994D" w14:textId="1BE25F7F" w:rsidR="008A28D5" w:rsidRDefault="008A28D5" w:rsidP="008A28D5">
      <w:r w:rsidRPr="008A28D5">
        <w:rPr>
          <w:b/>
        </w:rPr>
        <w:t>Actor</w:t>
      </w:r>
      <w:r>
        <w:t>: Registered User</w:t>
      </w:r>
    </w:p>
    <w:p w14:paraId="29190613" w14:textId="4309B666" w:rsidR="008A28D5" w:rsidRDefault="008A28D5" w:rsidP="008A28D5">
      <w:r w:rsidRPr="008A28D5">
        <w:rPr>
          <w:b/>
        </w:rPr>
        <w:t>Trigger</w:t>
      </w:r>
      <w:r>
        <w:t>: User attempts to sign in</w:t>
      </w:r>
    </w:p>
    <w:p w14:paraId="400ADE58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7C00AED5" w14:textId="3EFFF437" w:rsidR="008A28D5" w:rsidRPr="00EE6182" w:rsidRDefault="008A28D5" w:rsidP="008A28D5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 xml:space="preserve">User has successfully </w:t>
      </w:r>
      <w:r>
        <w:rPr>
          <w:lang w:val="en-GB"/>
        </w:rPr>
        <w:t>signed into their account.</w:t>
      </w:r>
    </w:p>
    <w:p w14:paraId="41400B8D" w14:textId="77777777" w:rsidR="008A28D5" w:rsidRPr="008A28D5" w:rsidRDefault="008A28D5" w:rsidP="008A28D5">
      <w:pPr>
        <w:rPr>
          <w:b/>
          <w:lang w:val="en-GB"/>
        </w:rPr>
      </w:pPr>
      <w:r w:rsidRPr="008A28D5">
        <w:rPr>
          <w:b/>
          <w:lang w:val="en-GB"/>
        </w:rPr>
        <w:t>Main Success Scenario</w:t>
      </w:r>
    </w:p>
    <w:p w14:paraId="510808E6" w14:textId="342C38D7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navigates to the sign-in button via app/website.</w:t>
      </w:r>
    </w:p>
    <w:p w14:paraId="3C4A2FE1" w14:textId="7C34EDD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prompted to enter user ID and password.</w:t>
      </w:r>
    </w:p>
    <w:p w14:paraId="051B99CB" w14:textId="33744B5A" w:rsidR="008A28D5" w:rsidRDefault="008A28D5" w:rsidP="008A28D5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Login information is verified</w:t>
      </w:r>
      <w:r w:rsidR="0083251E">
        <w:rPr>
          <w:lang w:val="en-GB"/>
        </w:rPr>
        <w:t xml:space="preserve"> by the system</w:t>
      </w:r>
      <w:r>
        <w:rPr>
          <w:lang w:val="en-GB"/>
        </w:rPr>
        <w:t>.</w:t>
      </w:r>
    </w:p>
    <w:p w14:paraId="31600473" w14:textId="05E74DC7" w:rsidR="000C58F6" w:rsidRDefault="008A28D5" w:rsidP="000C58F6">
      <w:pPr>
        <w:pStyle w:val="ListParagraph"/>
        <w:numPr>
          <w:ilvl w:val="0"/>
          <w:numId w:val="32"/>
        </w:numPr>
        <w:rPr>
          <w:lang w:val="en-GB"/>
        </w:rPr>
      </w:pPr>
      <w:r>
        <w:rPr>
          <w:lang w:val="en-GB"/>
        </w:rPr>
        <w:t>User is logged in.</w:t>
      </w:r>
    </w:p>
    <w:p w14:paraId="5C3D25B1" w14:textId="5D647929" w:rsidR="009120D6" w:rsidRDefault="009120D6" w:rsidP="009120D6">
      <w:pPr>
        <w:rPr>
          <w:b/>
          <w:lang w:val="en-GB"/>
        </w:rPr>
      </w:pPr>
      <w:r w:rsidRPr="009120D6">
        <w:rPr>
          <w:b/>
          <w:lang w:val="en-GB"/>
        </w:rPr>
        <w:t>Failure Scenarios</w:t>
      </w:r>
    </w:p>
    <w:p w14:paraId="72890F01" w14:textId="5234E7E4" w:rsidR="009120D6" w:rsidRPr="009120D6" w:rsidRDefault="009120D6" w:rsidP="009120D6">
      <w:pPr>
        <w:rPr>
          <w:lang w:val="en-GB"/>
        </w:rPr>
      </w:pPr>
      <w:r>
        <w:rPr>
          <w:b/>
          <w:lang w:val="en-GB"/>
        </w:rPr>
        <w:tab/>
      </w:r>
      <w:r w:rsidRPr="009120D6">
        <w:rPr>
          <w:lang w:val="en-GB"/>
        </w:rPr>
        <w:t>FS1: Login Verification Failure</w:t>
      </w:r>
    </w:p>
    <w:p w14:paraId="52B0FC54" w14:textId="2E784721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 w:rsidRPr="009120D6">
        <w:rPr>
          <w:lang w:val="en-GB"/>
        </w:rPr>
        <w:t>At step 3, the login verification system fails.</w:t>
      </w:r>
    </w:p>
    <w:p w14:paraId="574D86DE" w14:textId="3A410FB0" w:rsid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The system returns a login error message.</w:t>
      </w:r>
    </w:p>
    <w:p w14:paraId="6D03977F" w14:textId="4141E385" w:rsidR="009120D6" w:rsidRPr="009120D6" w:rsidRDefault="009120D6" w:rsidP="009120D6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 xml:space="preserve">The system returns the user </w:t>
      </w:r>
      <w:r w:rsidR="003820B5">
        <w:rPr>
          <w:lang w:val="en-GB"/>
        </w:rPr>
        <w:t>to the main scenario at step 2</w:t>
      </w:r>
      <w:r>
        <w:rPr>
          <w:lang w:val="en-GB"/>
        </w:rPr>
        <w:t>.</w:t>
      </w:r>
    </w:p>
    <w:p w14:paraId="56370033" w14:textId="43DFBC38" w:rsidR="00392721" w:rsidRDefault="00392721" w:rsidP="00392721">
      <w:pPr>
        <w:pStyle w:val="Heading2"/>
      </w:pPr>
      <w:bookmarkStart w:id="6" w:name="_Toc6335146"/>
      <w:r>
        <w:lastRenderedPageBreak/>
        <w:t>Check Availability</w:t>
      </w:r>
      <w:bookmarkEnd w:id="6"/>
    </w:p>
    <w:p w14:paraId="3E28CB15" w14:textId="796762F1" w:rsidR="0016015B" w:rsidRDefault="0016015B" w:rsidP="0016015B">
      <w:r w:rsidRPr="008A28D5">
        <w:rPr>
          <w:b/>
        </w:rPr>
        <w:t>Actor</w:t>
      </w:r>
      <w:r>
        <w:t>: App/Website User</w:t>
      </w:r>
    </w:p>
    <w:p w14:paraId="3E03C570" w14:textId="218D7EB6" w:rsidR="0016015B" w:rsidRDefault="0016015B" w:rsidP="0016015B">
      <w:r w:rsidRPr="008A28D5">
        <w:rPr>
          <w:b/>
        </w:rPr>
        <w:t>Trigger</w:t>
      </w:r>
      <w:r>
        <w:t>: User navigates to the room search button.</w:t>
      </w:r>
    </w:p>
    <w:p w14:paraId="31BA273D" w14:textId="77777777" w:rsidR="0016015B" w:rsidRPr="008A28D5" w:rsidRDefault="0016015B" w:rsidP="0016015B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4D8028EC" w14:textId="0F779C67" w:rsidR="0016015B" w:rsidRPr="00EE6182" w:rsidRDefault="0016015B" w:rsidP="0016015B">
      <w:pPr>
        <w:ind w:firstLine="720"/>
        <w:rPr>
          <w:lang w:val="en-GB"/>
        </w:rPr>
      </w:pPr>
      <w:r w:rsidRPr="00EE6182">
        <w:rPr>
          <w:lang w:val="en-GB"/>
        </w:rPr>
        <w:sym w:font="Symbol" w:char="F0B7"/>
      </w:r>
      <w:r w:rsidRPr="00EE6182">
        <w:rPr>
          <w:lang w:val="en-GB"/>
        </w:rPr>
        <w:t>User</w:t>
      </w:r>
      <w:r>
        <w:rPr>
          <w:lang w:val="en-GB"/>
        </w:rPr>
        <w:t xml:space="preserve"> is displayed all available rooms for the desired dates.</w:t>
      </w:r>
    </w:p>
    <w:p w14:paraId="50BA86F8" w14:textId="25938C4D" w:rsidR="0016015B" w:rsidRDefault="0016015B" w:rsidP="00433EDF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287A2909" w14:textId="391DBB70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clicks on the room search button.</w:t>
      </w:r>
    </w:p>
    <w:p w14:paraId="44AC829E" w14:textId="28AE5BFC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is prompted for an arrive and leave date.</w:t>
      </w:r>
    </w:p>
    <w:p w14:paraId="440B911D" w14:textId="43502572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User fills in form with two dates.</w:t>
      </w:r>
    </w:p>
    <w:p w14:paraId="74B963B2" w14:textId="793F36D6" w:rsidR="00433EDF" w:rsidRDefault="00433EDF" w:rsidP="00433EDF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system checks the bookings of all rooms to ensure they are free for the duration desired.</w:t>
      </w:r>
    </w:p>
    <w:p w14:paraId="7BA6CEA8" w14:textId="4952F166" w:rsidR="0081026D" w:rsidRPr="0081026D" w:rsidRDefault="00433EDF" w:rsidP="009A12FD">
      <w:pPr>
        <w:pStyle w:val="ListParagraph"/>
        <w:numPr>
          <w:ilvl w:val="0"/>
          <w:numId w:val="33"/>
        </w:numPr>
        <w:rPr>
          <w:lang w:val="en-GB"/>
        </w:rPr>
      </w:pPr>
      <w:r>
        <w:rPr>
          <w:lang w:val="en-GB"/>
        </w:rPr>
        <w:t>The app displays the available rooms.</w:t>
      </w:r>
      <w:r w:rsidR="0081026D" w:rsidRPr="0081026D">
        <w:rPr>
          <w:b/>
          <w:noProof/>
          <w:lang w:val="en-GB"/>
        </w:rPr>
        <w:t xml:space="preserve"> </w:t>
      </w:r>
    </w:p>
    <w:p w14:paraId="0E03C554" w14:textId="1FEE3C04" w:rsidR="0081026D" w:rsidRPr="0081026D" w:rsidRDefault="000128A5" w:rsidP="0081026D">
      <w:pPr>
        <w:rPr>
          <w:b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2336" behindDoc="1" locked="0" layoutInCell="1" allowOverlap="1" wp14:anchorId="63C76141" wp14:editId="331DBB15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4943475" cy="3145155"/>
            <wp:effectExtent l="0" t="0" r="952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  <w:lang w:val="en-GB"/>
        </w:rPr>
        <w:t>Sequence Diagram</w:t>
      </w:r>
    </w:p>
    <w:p w14:paraId="7944842F" w14:textId="26DDA421" w:rsidR="009A12FD" w:rsidRPr="000128A5" w:rsidRDefault="009A12FD" w:rsidP="000128A5">
      <w:pPr>
        <w:ind w:left="720"/>
        <w:rPr>
          <w:lang w:val="en-GB"/>
        </w:rPr>
      </w:pPr>
    </w:p>
    <w:p w14:paraId="34AA0EEA" w14:textId="58E6E8F9" w:rsidR="00392721" w:rsidRDefault="00392721" w:rsidP="00392721">
      <w:pPr>
        <w:pStyle w:val="Heading2"/>
      </w:pPr>
      <w:bookmarkStart w:id="7" w:name="_Toc6335147"/>
      <w:r>
        <w:t>Book Room</w:t>
      </w:r>
      <w:bookmarkEnd w:id="7"/>
    </w:p>
    <w:p w14:paraId="4CEB01BD" w14:textId="470870A9" w:rsidR="007B741D" w:rsidRDefault="007B741D" w:rsidP="007B741D">
      <w:r w:rsidRPr="008A28D5">
        <w:rPr>
          <w:b/>
        </w:rPr>
        <w:t>Actor</w:t>
      </w:r>
      <w:r>
        <w:t>: App/Website User</w:t>
      </w:r>
    </w:p>
    <w:p w14:paraId="6EAE8A9F" w14:textId="29D6CD5A" w:rsidR="007B741D" w:rsidRDefault="007B741D" w:rsidP="007B741D">
      <w:r w:rsidRPr="008A28D5">
        <w:rPr>
          <w:b/>
        </w:rPr>
        <w:t>Trigger</w:t>
      </w:r>
      <w:r>
        <w:t>: User attempts to sign in</w:t>
      </w:r>
    </w:p>
    <w:p w14:paraId="3090B3E3" w14:textId="168220CB" w:rsidR="007B741D" w:rsidRPr="007B741D" w:rsidRDefault="007B741D" w:rsidP="007B741D">
      <w:pPr>
        <w:rPr>
          <w:b/>
        </w:rPr>
      </w:pPr>
      <w:r w:rsidRPr="007B741D">
        <w:rPr>
          <w:b/>
        </w:rPr>
        <w:t>Pre-conditions:</w:t>
      </w:r>
    </w:p>
    <w:p w14:paraId="1930CF2F" w14:textId="738FB111" w:rsidR="007B741D" w:rsidRDefault="007B741D" w:rsidP="007B741D">
      <w:pPr>
        <w:pStyle w:val="ListParagraph"/>
        <w:numPr>
          <w:ilvl w:val="0"/>
          <w:numId w:val="35"/>
        </w:numPr>
      </w:pPr>
      <w:r>
        <w:lastRenderedPageBreak/>
        <w:t>User has checked for room availability</w:t>
      </w:r>
    </w:p>
    <w:p w14:paraId="3908E33C" w14:textId="77777777" w:rsidR="007B741D" w:rsidRPr="008A28D5" w:rsidRDefault="007B741D" w:rsidP="007B741D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50236D0" w14:textId="3A923A1C" w:rsidR="007B741D" w:rsidRPr="007B741D" w:rsidRDefault="007B741D" w:rsidP="007B741D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>
        <w:rPr>
          <w:lang w:val="en-GB"/>
        </w:rPr>
        <w:t>booked a room</w:t>
      </w:r>
      <w:r w:rsidRPr="007B741D">
        <w:rPr>
          <w:lang w:val="en-GB"/>
        </w:rPr>
        <w:t>.</w:t>
      </w:r>
    </w:p>
    <w:p w14:paraId="60FD7E03" w14:textId="19D0F7ED" w:rsidR="007B741D" w:rsidRPr="00FB5134" w:rsidRDefault="007B741D" w:rsidP="007B741D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00C4028A" w14:textId="21DC9F8A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user selects the preferred room from the available rooms.</w:t>
      </w:r>
    </w:p>
    <w:p w14:paraId="27E14295" w14:textId="0E0D47DE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 w:rsidRPr="00FB5134">
        <w:rPr>
          <w:lang w:val="en-GB"/>
        </w:rPr>
        <w:t>The system verifies the users logged in status.</w:t>
      </w:r>
    </w:p>
    <w:p w14:paraId="2E8AD82E" w14:textId="2CA9DCF1" w:rsidR="00FB5134" w:rsidRPr="00FB5134" w:rsidRDefault="00FB5134" w:rsidP="00FB5134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A booking is created with the users account details.</w:t>
      </w:r>
    </w:p>
    <w:p w14:paraId="606648FA" w14:textId="6A403EBE" w:rsidR="007B741D" w:rsidRDefault="00FB5134" w:rsidP="007B741D">
      <w:pPr>
        <w:rPr>
          <w:b/>
          <w:lang w:val="en-GB"/>
        </w:rPr>
      </w:pPr>
      <w:r>
        <w:rPr>
          <w:b/>
          <w:lang w:val="en-GB"/>
        </w:rPr>
        <w:t>Alternate Scenarios</w:t>
      </w:r>
    </w:p>
    <w:p w14:paraId="4F0A8060" w14:textId="153AF44D" w:rsidR="007B741D" w:rsidRPr="009120D6" w:rsidRDefault="007B741D" w:rsidP="007B741D">
      <w:pPr>
        <w:rPr>
          <w:lang w:val="en-GB"/>
        </w:rPr>
      </w:pPr>
      <w:r>
        <w:rPr>
          <w:b/>
          <w:lang w:val="en-GB"/>
        </w:rPr>
        <w:tab/>
      </w:r>
      <w:r w:rsidR="00FB5134">
        <w:rPr>
          <w:lang w:val="en-GB"/>
        </w:rPr>
        <w:t>A</w:t>
      </w:r>
      <w:r w:rsidRPr="009120D6">
        <w:rPr>
          <w:lang w:val="en-GB"/>
        </w:rPr>
        <w:t xml:space="preserve">S1: </w:t>
      </w:r>
      <w:r w:rsidR="00FB5134">
        <w:rPr>
          <w:lang w:val="en-GB"/>
        </w:rPr>
        <w:t>User is not logged in.</w:t>
      </w:r>
    </w:p>
    <w:p w14:paraId="2D8470E0" w14:textId="009A9218" w:rsidR="007B741D" w:rsidRDefault="00FB5134" w:rsidP="00FB5134">
      <w:pPr>
        <w:pStyle w:val="ListParagraph"/>
        <w:numPr>
          <w:ilvl w:val="0"/>
          <w:numId w:val="37"/>
        </w:numPr>
      </w:pPr>
      <w:r>
        <w:t>At step 2, the user is not logged in.</w:t>
      </w:r>
    </w:p>
    <w:p w14:paraId="44E3506D" w14:textId="68BEDBB2" w:rsidR="00FB5134" w:rsidRDefault="00FB5134" w:rsidP="00FB5134">
      <w:pPr>
        <w:pStyle w:val="ListParagraph"/>
        <w:numPr>
          <w:ilvl w:val="0"/>
          <w:numId w:val="37"/>
        </w:numPr>
      </w:pPr>
      <w:r>
        <w:t xml:space="preserve">The system prompts the user </w:t>
      </w:r>
      <w:r w:rsidR="00E30EAC">
        <w:t>for payment information and customer details</w:t>
      </w:r>
      <w:r>
        <w:t>.</w:t>
      </w:r>
    </w:p>
    <w:p w14:paraId="7CFF1F9D" w14:textId="768A61B9" w:rsidR="00822D6A" w:rsidRDefault="00822D6A" w:rsidP="00FB5134">
      <w:pPr>
        <w:pStyle w:val="ListParagraph"/>
        <w:numPr>
          <w:ilvl w:val="0"/>
          <w:numId w:val="37"/>
        </w:numPr>
      </w:pPr>
      <w:r>
        <w:t xml:space="preserve">The system creates </w:t>
      </w:r>
      <w:r w:rsidR="0081026D">
        <w:t>a booking under the details.</w:t>
      </w:r>
    </w:p>
    <w:p w14:paraId="67EF5DA3" w14:textId="709EBD17" w:rsidR="00E30EAC" w:rsidRDefault="00E30EAC" w:rsidP="00FB5134">
      <w:pPr>
        <w:pStyle w:val="ListParagraph"/>
        <w:numPr>
          <w:ilvl w:val="0"/>
          <w:numId w:val="37"/>
        </w:numPr>
      </w:pPr>
      <w:r>
        <w:t>The system verifies the payment information.</w:t>
      </w:r>
    </w:p>
    <w:p w14:paraId="14C917E4" w14:textId="7A101436" w:rsidR="00E30EAC" w:rsidRDefault="00E30EAC" w:rsidP="00FB5134">
      <w:pPr>
        <w:pStyle w:val="ListParagraph"/>
        <w:numPr>
          <w:ilvl w:val="0"/>
          <w:numId w:val="37"/>
        </w:numPr>
      </w:pPr>
      <w:r>
        <w:t>The transaction</w:t>
      </w:r>
      <w:r w:rsidR="00822D6A">
        <w:t xml:space="preserve"> completes</w:t>
      </w:r>
      <w:r>
        <w:t>.</w:t>
      </w:r>
    </w:p>
    <w:p w14:paraId="30579478" w14:textId="0155D4D4" w:rsidR="00E30EAC" w:rsidRDefault="0081026D" w:rsidP="00FB5134">
      <w:pPr>
        <w:pStyle w:val="ListParagraph"/>
        <w:numPr>
          <w:ilvl w:val="0"/>
          <w:numId w:val="37"/>
        </w:numPr>
      </w:pPr>
      <w:r>
        <w:t>System notifies user of successful booking.</w:t>
      </w:r>
    </w:p>
    <w:p w14:paraId="32BD8EF8" w14:textId="56D665AA" w:rsidR="00822D6A" w:rsidRPr="00B25BD5" w:rsidRDefault="00822D6A" w:rsidP="00822D6A">
      <w:pPr>
        <w:rPr>
          <w:b/>
        </w:rPr>
      </w:pPr>
      <w:r w:rsidRPr="00B25BD5">
        <w:rPr>
          <w:b/>
        </w:rPr>
        <w:t>Failure Scenarios</w:t>
      </w:r>
    </w:p>
    <w:p w14:paraId="26DD8077" w14:textId="211BC118" w:rsidR="00822D6A" w:rsidRDefault="00822D6A" w:rsidP="00822D6A">
      <w:r>
        <w:tab/>
        <w:t>FS1: Payment fails</w:t>
      </w:r>
    </w:p>
    <w:p w14:paraId="40CB7D80" w14:textId="00CF83C2" w:rsidR="00822D6A" w:rsidRDefault="00822D6A" w:rsidP="00822D6A">
      <w:pPr>
        <w:pStyle w:val="ListParagraph"/>
        <w:numPr>
          <w:ilvl w:val="0"/>
          <w:numId w:val="41"/>
        </w:numPr>
      </w:pPr>
      <w:r>
        <w:t>At step 4 in AS1, the payment information is invalid, or the provider cannot process the transaction.</w:t>
      </w:r>
    </w:p>
    <w:p w14:paraId="389F588F" w14:textId="07CEB2D5" w:rsidR="00822D6A" w:rsidRDefault="0081026D" w:rsidP="00822D6A">
      <w:pPr>
        <w:pStyle w:val="ListParagraph"/>
        <w:numPr>
          <w:ilvl w:val="0"/>
          <w:numId w:val="41"/>
        </w:numPr>
      </w:pPr>
      <w:r>
        <w:t>User is notified of payment failure.</w:t>
      </w:r>
    </w:p>
    <w:p w14:paraId="6B4E2656" w14:textId="77777777" w:rsidR="0081026D" w:rsidRDefault="0081026D" w:rsidP="00822D6A">
      <w:pPr>
        <w:pStyle w:val="ListParagraph"/>
        <w:numPr>
          <w:ilvl w:val="0"/>
          <w:numId w:val="41"/>
        </w:numPr>
      </w:pPr>
      <w:r>
        <w:t>System cancels the booking.</w:t>
      </w:r>
      <w:r w:rsidRPr="0081026D">
        <w:rPr>
          <w:noProof/>
        </w:rPr>
        <w:t xml:space="preserve"> </w:t>
      </w:r>
    </w:p>
    <w:p w14:paraId="668250C9" w14:textId="77777777" w:rsidR="000128A5" w:rsidRDefault="000128A5" w:rsidP="0081026D">
      <w:pPr>
        <w:rPr>
          <w:b/>
        </w:rPr>
      </w:pPr>
    </w:p>
    <w:p w14:paraId="41D16E58" w14:textId="77777777" w:rsidR="000128A5" w:rsidRDefault="000128A5" w:rsidP="0081026D">
      <w:pPr>
        <w:rPr>
          <w:b/>
        </w:rPr>
      </w:pPr>
    </w:p>
    <w:p w14:paraId="2F5A3156" w14:textId="77777777" w:rsidR="000128A5" w:rsidRDefault="000128A5" w:rsidP="0081026D">
      <w:pPr>
        <w:rPr>
          <w:b/>
        </w:rPr>
      </w:pPr>
    </w:p>
    <w:p w14:paraId="17DFA007" w14:textId="77777777" w:rsidR="000128A5" w:rsidRDefault="000128A5" w:rsidP="0081026D">
      <w:pPr>
        <w:rPr>
          <w:b/>
        </w:rPr>
      </w:pPr>
    </w:p>
    <w:p w14:paraId="348E0B78" w14:textId="77777777" w:rsidR="000128A5" w:rsidRDefault="000128A5" w:rsidP="0081026D">
      <w:pPr>
        <w:rPr>
          <w:b/>
        </w:rPr>
      </w:pPr>
    </w:p>
    <w:p w14:paraId="5C2A9F4F" w14:textId="77777777" w:rsidR="000128A5" w:rsidRDefault="000128A5" w:rsidP="0081026D">
      <w:pPr>
        <w:rPr>
          <w:b/>
        </w:rPr>
      </w:pPr>
    </w:p>
    <w:p w14:paraId="16C7DC21" w14:textId="77777777" w:rsidR="000128A5" w:rsidRDefault="000128A5" w:rsidP="0081026D">
      <w:pPr>
        <w:rPr>
          <w:b/>
        </w:rPr>
      </w:pPr>
    </w:p>
    <w:p w14:paraId="069C265B" w14:textId="77777777" w:rsidR="000128A5" w:rsidRDefault="000128A5" w:rsidP="0081026D">
      <w:pPr>
        <w:rPr>
          <w:b/>
        </w:rPr>
      </w:pPr>
    </w:p>
    <w:p w14:paraId="17287998" w14:textId="68240F04" w:rsidR="0081026D" w:rsidRPr="0081026D" w:rsidRDefault="000128A5" w:rsidP="0081026D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1AC8E13" wp14:editId="18494989">
            <wp:simplePos x="0" y="0"/>
            <wp:positionH relativeFrom="page">
              <wp:align>right</wp:align>
            </wp:positionH>
            <wp:positionV relativeFrom="paragraph">
              <wp:posOffset>294640</wp:posOffset>
            </wp:positionV>
            <wp:extent cx="7646670" cy="637222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667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26D" w:rsidRPr="0081026D">
        <w:rPr>
          <w:b/>
        </w:rPr>
        <w:t>Sequence Diagram</w:t>
      </w:r>
    </w:p>
    <w:p w14:paraId="1FAF37C6" w14:textId="3B2A7DAC" w:rsidR="0081026D" w:rsidRPr="007B741D" w:rsidRDefault="0081026D" w:rsidP="0081026D">
      <w:pPr>
        <w:ind w:left="720"/>
      </w:pPr>
    </w:p>
    <w:p w14:paraId="112C0CFA" w14:textId="6FF24B2F" w:rsidR="00392721" w:rsidRDefault="00392721" w:rsidP="00392721">
      <w:pPr>
        <w:pStyle w:val="Heading2"/>
      </w:pPr>
      <w:bookmarkStart w:id="8" w:name="_Toc6335148"/>
      <w:r>
        <w:t>Check Balance</w:t>
      </w:r>
      <w:bookmarkEnd w:id="8"/>
    </w:p>
    <w:p w14:paraId="23DD174D" w14:textId="467F3EC2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73D3B225" w14:textId="3F00109A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1E0548">
        <w:t>selects check balance.</w:t>
      </w:r>
    </w:p>
    <w:p w14:paraId="5E746344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3211030B" w14:textId="50B02E34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lastRenderedPageBreak/>
        <w:t xml:space="preserve">User </w:t>
      </w:r>
      <w:r w:rsidR="001E0548">
        <w:rPr>
          <w:lang w:val="en-GB"/>
        </w:rPr>
        <w:t>is displayed current outstanding balance.</w:t>
      </w:r>
    </w:p>
    <w:p w14:paraId="51AE8095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3D3B37EB" w14:textId="4EE68BA1" w:rsidR="00766050" w:rsidRDefault="001E0548" w:rsidP="001E0548">
      <w:pPr>
        <w:pStyle w:val="ListParagraph"/>
        <w:numPr>
          <w:ilvl w:val="0"/>
          <w:numId w:val="42"/>
        </w:numPr>
      </w:pPr>
      <w:r>
        <w:t>User selects check balance.</w:t>
      </w:r>
    </w:p>
    <w:p w14:paraId="7D877700" w14:textId="360D8F6E" w:rsidR="001E0548" w:rsidRDefault="001E0548" w:rsidP="001E0548">
      <w:pPr>
        <w:pStyle w:val="ListParagraph"/>
        <w:numPr>
          <w:ilvl w:val="0"/>
          <w:numId w:val="42"/>
        </w:numPr>
      </w:pPr>
      <w:r>
        <w:t>System returns the collective balance to be paid on all bookings.</w:t>
      </w:r>
    </w:p>
    <w:p w14:paraId="0F9321EA" w14:textId="4638DD88" w:rsidR="00766050" w:rsidRPr="00766050" w:rsidRDefault="001E0548" w:rsidP="00766050">
      <w:pPr>
        <w:pStyle w:val="ListParagraph"/>
        <w:numPr>
          <w:ilvl w:val="0"/>
          <w:numId w:val="42"/>
        </w:numPr>
      </w:pPr>
      <w:r>
        <w:t>System offers a prompt to make payment.</w:t>
      </w:r>
    </w:p>
    <w:p w14:paraId="7B20BA31" w14:textId="1E51AEB2" w:rsidR="00392721" w:rsidRDefault="00392721" w:rsidP="00392721">
      <w:pPr>
        <w:pStyle w:val="Heading2"/>
      </w:pPr>
      <w:bookmarkStart w:id="9" w:name="_Toc6335150"/>
      <w:r>
        <w:t>Check In</w:t>
      </w:r>
      <w:bookmarkEnd w:id="9"/>
    </w:p>
    <w:p w14:paraId="4339BB12" w14:textId="335B1938" w:rsidR="00766050" w:rsidRDefault="00766050" w:rsidP="00766050">
      <w:r w:rsidRPr="008A28D5">
        <w:rPr>
          <w:b/>
        </w:rPr>
        <w:t>Actor</w:t>
      </w:r>
      <w:r>
        <w:t xml:space="preserve">: </w:t>
      </w:r>
      <w:r w:rsidR="001E0548">
        <w:t>Registered</w:t>
      </w:r>
      <w:r>
        <w:t xml:space="preserve"> User</w:t>
      </w:r>
    </w:p>
    <w:p w14:paraId="18CA7E61" w14:textId="05A3A1D0" w:rsidR="00766050" w:rsidRDefault="00766050" w:rsidP="00766050">
      <w:r w:rsidRPr="008A28D5">
        <w:rPr>
          <w:b/>
        </w:rPr>
        <w:t>Trigger</w:t>
      </w:r>
      <w:r>
        <w:t xml:space="preserve">: User attempts </w:t>
      </w:r>
      <w:r w:rsidR="001E0548">
        <w:t>to check</w:t>
      </w:r>
      <w:r>
        <w:t xml:space="preserve"> in</w:t>
      </w:r>
    </w:p>
    <w:p w14:paraId="2B5F04BD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774594A8" w14:textId="3C70283D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846B55">
        <w:t>a booking</w:t>
      </w:r>
    </w:p>
    <w:p w14:paraId="4364F49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308B6A7" w14:textId="0D54ED3D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06812">
        <w:rPr>
          <w:lang w:val="en-GB"/>
        </w:rPr>
        <w:t>checked in.</w:t>
      </w:r>
    </w:p>
    <w:p w14:paraId="3EA7B78F" w14:textId="4082B7EB" w:rsidR="00766050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  <w:r w:rsidR="00A06812">
        <w:rPr>
          <w:lang w:val="en-GB"/>
        </w:rPr>
        <w:tab/>
      </w:r>
    </w:p>
    <w:p w14:paraId="71D68E15" w14:textId="3EB42F28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selects check in from home screen.</w:t>
      </w:r>
    </w:p>
    <w:p w14:paraId="2181ECCC" w14:textId="69B1F543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System returns list of booking made by the user.</w:t>
      </w:r>
    </w:p>
    <w:p w14:paraId="6B1AFEA7" w14:textId="102B4BC0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selects the booking to check in.</w:t>
      </w:r>
    </w:p>
    <w:p w14:paraId="6805CAF5" w14:textId="724FE3DB" w:rsid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System checks in the booking.</w:t>
      </w:r>
    </w:p>
    <w:p w14:paraId="7DE53846" w14:textId="73A39F92" w:rsidR="00A06812" w:rsidRPr="00A06812" w:rsidRDefault="00A06812" w:rsidP="00A06812">
      <w:pPr>
        <w:pStyle w:val="ListParagraph"/>
        <w:numPr>
          <w:ilvl w:val="0"/>
          <w:numId w:val="43"/>
        </w:numPr>
        <w:rPr>
          <w:lang w:val="en-GB"/>
        </w:rPr>
      </w:pPr>
      <w:r>
        <w:rPr>
          <w:lang w:val="en-GB"/>
        </w:rPr>
        <w:t>User notified.</w:t>
      </w:r>
    </w:p>
    <w:p w14:paraId="567A4AE2" w14:textId="0B811E0F" w:rsidR="00392721" w:rsidRDefault="00392721" w:rsidP="00392721">
      <w:pPr>
        <w:pStyle w:val="Heading2"/>
      </w:pPr>
      <w:bookmarkStart w:id="10" w:name="_Toc6335151"/>
      <w:r>
        <w:t>Check Out</w:t>
      </w:r>
      <w:bookmarkEnd w:id="10"/>
    </w:p>
    <w:p w14:paraId="6641800F" w14:textId="6D8AD181" w:rsidR="00766050" w:rsidRDefault="00766050" w:rsidP="00766050">
      <w:r w:rsidRPr="008A28D5">
        <w:rPr>
          <w:b/>
        </w:rPr>
        <w:t>Actor</w:t>
      </w:r>
      <w:r>
        <w:t xml:space="preserve">: </w:t>
      </w:r>
      <w:r w:rsidR="00A06812">
        <w:t>Registered User</w:t>
      </w:r>
    </w:p>
    <w:p w14:paraId="79DAB05D" w14:textId="2DE0D681" w:rsidR="00766050" w:rsidRDefault="00766050" w:rsidP="00766050">
      <w:r w:rsidRPr="008A28D5">
        <w:rPr>
          <w:b/>
        </w:rPr>
        <w:t>Trigger</w:t>
      </w:r>
      <w:r>
        <w:t xml:space="preserve">: User attempts to </w:t>
      </w:r>
      <w:r w:rsidR="00A06812">
        <w:t>check out</w:t>
      </w:r>
    </w:p>
    <w:p w14:paraId="55ACD5B9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28FF073" w14:textId="3CBD90A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06812">
        <w:t>a booking checked in.</w:t>
      </w:r>
    </w:p>
    <w:p w14:paraId="4708483D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23C82B8C" w14:textId="6F365DCA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</w:t>
      </w:r>
      <w:r w:rsidR="00A06812">
        <w:rPr>
          <w:lang w:val="en-GB"/>
        </w:rPr>
        <w:t>successfully checked out</w:t>
      </w:r>
      <w:r w:rsidRPr="007B741D">
        <w:rPr>
          <w:lang w:val="en-GB"/>
        </w:rPr>
        <w:t>.</w:t>
      </w:r>
    </w:p>
    <w:p w14:paraId="513B561A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736AE0DD" w14:textId="3239571B" w:rsidR="00766050" w:rsidRDefault="00A06812" w:rsidP="00A06812">
      <w:pPr>
        <w:pStyle w:val="ListParagraph"/>
        <w:numPr>
          <w:ilvl w:val="0"/>
          <w:numId w:val="44"/>
        </w:numPr>
      </w:pPr>
      <w:r>
        <w:t>User selects check out from home screen.</w:t>
      </w:r>
    </w:p>
    <w:p w14:paraId="5CCF6752" w14:textId="236F67D1" w:rsidR="00A06812" w:rsidRDefault="00A06812" w:rsidP="00A06812">
      <w:pPr>
        <w:pStyle w:val="ListParagraph"/>
        <w:numPr>
          <w:ilvl w:val="0"/>
          <w:numId w:val="44"/>
        </w:numPr>
      </w:pPr>
      <w:r>
        <w:t>System returns lists of bookings to check out.</w:t>
      </w:r>
    </w:p>
    <w:p w14:paraId="03EE907A" w14:textId="2CD253C3" w:rsidR="00A06812" w:rsidRDefault="00A06812" w:rsidP="00A06812">
      <w:pPr>
        <w:pStyle w:val="ListParagraph"/>
        <w:numPr>
          <w:ilvl w:val="0"/>
          <w:numId w:val="44"/>
        </w:numPr>
      </w:pPr>
      <w:r>
        <w:lastRenderedPageBreak/>
        <w:t>User selects booking.</w:t>
      </w:r>
    </w:p>
    <w:p w14:paraId="1BE41C3C" w14:textId="672D8B4A" w:rsidR="00A06812" w:rsidRDefault="00A06812" w:rsidP="00A06812">
      <w:pPr>
        <w:pStyle w:val="ListParagraph"/>
        <w:numPr>
          <w:ilvl w:val="0"/>
          <w:numId w:val="44"/>
        </w:numPr>
      </w:pPr>
      <w:r>
        <w:t>System checks out the booking.</w:t>
      </w:r>
    </w:p>
    <w:p w14:paraId="59457B69" w14:textId="7DF47D4C" w:rsidR="00A06812" w:rsidRPr="00766050" w:rsidRDefault="00A06812" w:rsidP="00A06812">
      <w:pPr>
        <w:pStyle w:val="ListParagraph"/>
        <w:numPr>
          <w:ilvl w:val="0"/>
          <w:numId w:val="44"/>
        </w:numPr>
      </w:pPr>
      <w:r>
        <w:t>User notified.</w:t>
      </w:r>
    </w:p>
    <w:p w14:paraId="6E0F1EA5" w14:textId="3B2439D3" w:rsidR="00392721" w:rsidRDefault="00392721" w:rsidP="00392721">
      <w:pPr>
        <w:pStyle w:val="Heading2"/>
      </w:pPr>
      <w:bookmarkStart w:id="11" w:name="_Toc6335152"/>
      <w:r>
        <w:t>Cancel Booking</w:t>
      </w:r>
      <w:bookmarkEnd w:id="11"/>
    </w:p>
    <w:p w14:paraId="4635E81F" w14:textId="6FF6899B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1D16C634" w14:textId="006AA009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selects cancel booking.</w:t>
      </w:r>
    </w:p>
    <w:p w14:paraId="0DBE83AC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60CE1B99" w14:textId="21CF0311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has </w:t>
      </w:r>
      <w:r w:rsidR="00AA30A4">
        <w:t>booked a room.</w:t>
      </w:r>
    </w:p>
    <w:p w14:paraId="5E05ACAC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1ABE3880" w14:textId="76090543" w:rsidR="00766050" w:rsidRPr="007B741D" w:rsidRDefault="00AA30A4" w:rsidP="00766050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>Booking has been cancelled successfully</w:t>
      </w:r>
      <w:r w:rsidR="00766050" w:rsidRPr="007B741D">
        <w:rPr>
          <w:lang w:val="en-GB"/>
        </w:rPr>
        <w:t>.</w:t>
      </w:r>
    </w:p>
    <w:p w14:paraId="0E8A3D33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547FF2F6" w14:textId="7E66D407" w:rsidR="00CB1FCB" w:rsidRDefault="00CB1FCB" w:rsidP="00AA30A4">
      <w:pPr>
        <w:pStyle w:val="ListParagraph"/>
        <w:numPr>
          <w:ilvl w:val="0"/>
          <w:numId w:val="40"/>
        </w:numPr>
      </w:pPr>
      <w:r>
        <w:t>System displays list of bookings.</w:t>
      </w:r>
    </w:p>
    <w:p w14:paraId="77CB1D74" w14:textId="71AB5244" w:rsidR="00766050" w:rsidRDefault="00AA30A4" w:rsidP="00AA30A4">
      <w:pPr>
        <w:pStyle w:val="ListParagraph"/>
        <w:numPr>
          <w:ilvl w:val="0"/>
          <w:numId w:val="40"/>
        </w:numPr>
      </w:pPr>
      <w:r>
        <w:t>User selects booking to cancel.</w:t>
      </w:r>
    </w:p>
    <w:p w14:paraId="7BE1B4BA" w14:textId="5DDD4AED" w:rsidR="00AA30A4" w:rsidRDefault="002E2C28" w:rsidP="00AA30A4">
      <w:pPr>
        <w:pStyle w:val="ListParagraph"/>
        <w:numPr>
          <w:ilvl w:val="0"/>
          <w:numId w:val="40"/>
        </w:numPr>
      </w:pPr>
      <w:r>
        <w:t>The system verifies whether this booking may be cancelled.</w:t>
      </w:r>
    </w:p>
    <w:p w14:paraId="0D904842" w14:textId="0B37BCCF" w:rsidR="002E2C28" w:rsidRDefault="002E2C28" w:rsidP="00AA30A4">
      <w:pPr>
        <w:pStyle w:val="ListParagraph"/>
        <w:numPr>
          <w:ilvl w:val="0"/>
          <w:numId w:val="40"/>
        </w:numPr>
      </w:pPr>
      <w:r>
        <w:t>The system then attempts to refund through the customers used payment method.</w:t>
      </w:r>
    </w:p>
    <w:p w14:paraId="74530738" w14:textId="0FB797B4" w:rsidR="002E2C28" w:rsidRDefault="002E2C28" w:rsidP="00AA30A4">
      <w:pPr>
        <w:pStyle w:val="ListParagraph"/>
        <w:numPr>
          <w:ilvl w:val="0"/>
          <w:numId w:val="40"/>
        </w:numPr>
      </w:pPr>
      <w:r>
        <w:t>User is refunded.</w:t>
      </w:r>
    </w:p>
    <w:p w14:paraId="11437C2E" w14:textId="77518AC1" w:rsidR="002E2C28" w:rsidRPr="00766050" w:rsidRDefault="002E2C28" w:rsidP="00AA30A4">
      <w:pPr>
        <w:pStyle w:val="ListParagraph"/>
        <w:numPr>
          <w:ilvl w:val="0"/>
          <w:numId w:val="40"/>
        </w:numPr>
      </w:pPr>
      <w:r>
        <w:t>Booking is removed from system.</w:t>
      </w:r>
    </w:p>
    <w:p w14:paraId="4C7E71F9" w14:textId="65C566BD" w:rsidR="00392721" w:rsidRDefault="00392721" w:rsidP="00392721">
      <w:pPr>
        <w:pStyle w:val="Heading2"/>
      </w:pPr>
      <w:bookmarkStart w:id="12" w:name="_Toc6335153"/>
      <w:r>
        <w:t>Sign Out</w:t>
      </w:r>
      <w:bookmarkEnd w:id="12"/>
    </w:p>
    <w:p w14:paraId="58128231" w14:textId="244798DD" w:rsidR="00766050" w:rsidRDefault="00766050" w:rsidP="00766050">
      <w:r w:rsidRPr="008A28D5">
        <w:rPr>
          <w:b/>
        </w:rPr>
        <w:t>Actor</w:t>
      </w:r>
      <w:r>
        <w:t xml:space="preserve">: </w:t>
      </w:r>
      <w:r w:rsidR="00AA30A4">
        <w:t>Registered</w:t>
      </w:r>
      <w:r>
        <w:t xml:space="preserve"> User</w:t>
      </w:r>
    </w:p>
    <w:p w14:paraId="591970CF" w14:textId="7EDBEDF7" w:rsidR="00766050" w:rsidRDefault="00766050" w:rsidP="00766050">
      <w:r w:rsidRPr="008A28D5">
        <w:rPr>
          <w:b/>
        </w:rPr>
        <w:t>Trigger</w:t>
      </w:r>
      <w:r>
        <w:t xml:space="preserve">: User </w:t>
      </w:r>
      <w:r w:rsidR="00AA30A4">
        <w:t>clicks</w:t>
      </w:r>
      <w:r>
        <w:t xml:space="preserve"> sign </w:t>
      </w:r>
      <w:r w:rsidR="00AA30A4">
        <w:t>out</w:t>
      </w:r>
    </w:p>
    <w:p w14:paraId="40099B54" w14:textId="77777777" w:rsidR="00766050" w:rsidRPr="007B741D" w:rsidRDefault="00766050" w:rsidP="00766050">
      <w:pPr>
        <w:rPr>
          <w:b/>
        </w:rPr>
      </w:pPr>
      <w:r w:rsidRPr="007B741D">
        <w:rPr>
          <w:b/>
        </w:rPr>
        <w:t>Pre-conditions:</w:t>
      </w:r>
    </w:p>
    <w:p w14:paraId="4B98AF18" w14:textId="48F0BED5" w:rsidR="00766050" w:rsidRDefault="00766050" w:rsidP="00766050">
      <w:pPr>
        <w:pStyle w:val="ListParagraph"/>
        <w:numPr>
          <w:ilvl w:val="0"/>
          <w:numId w:val="35"/>
        </w:numPr>
      </w:pPr>
      <w:r>
        <w:t xml:space="preserve">User </w:t>
      </w:r>
      <w:r w:rsidR="00AA30A4">
        <w:t>is signed in</w:t>
      </w:r>
      <w:bookmarkStart w:id="13" w:name="_GoBack"/>
      <w:bookmarkEnd w:id="13"/>
      <w:r w:rsidR="00AA30A4">
        <w:t>.</w:t>
      </w:r>
    </w:p>
    <w:p w14:paraId="3B8213CB" w14:textId="77777777" w:rsidR="00766050" w:rsidRPr="008A28D5" w:rsidRDefault="00766050" w:rsidP="00766050">
      <w:pPr>
        <w:rPr>
          <w:b/>
          <w:lang w:val="en-GB"/>
        </w:rPr>
      </w:pPr>
      <w:r w:rsidRPr="008A28D5">
        <w:rPr>
          <w:b/>
          <w:lang w:val="en-GB"/>
        </w:rPr>
        <w:t>Post-conditions</w:t>
      </w:r>
      <w:r>
        <w:rPr>
          <w:b/>
          <w:lang w:val="en-GB"/>
        </w:rPr>
        <w:t>:</w:t>
      </w:r>
    </w:p>
    <w:p w14:paraId="083E380E" w14:textId="11713B98" w:rsidR="00766050" w:rsidRPr="007B741D" w:rsidRDefault="00766050" w:rsidP="00766050">
      <w:pPr>
        <w:pStyle w:val="ListParagraph"/>
        <w:numPr>
          <w:ilvl w:val="0"/>
          <w:numId w:val="35"/>
        </w:numPr>
        <w:rPr>
          <w:lang w:val="en-GB"/>
        </w:rPr>
      </w:pPr>
      <w:r w:rsidRPr="007B741D">
        <w:rPr>
          <w:lang w:val="en-GB"/>
        </w:rPr>
        <w:t xml:space="preserve">User has successfully </w:t>
      </w:r>
      <w:r w:rsidR="00AA30A4">
        <w:rPr>
          <w:lang w:val="en-GB"/>
        </w:rPr>
        <w:t>logged out.</w:t>
      </w:r>
    </w:p>
    <w:p w14:paraId="55F91460" w14:textId="77777777" w:rsidR="00766050" w:rsidRPr="00FB5134" w:rsidRDefault="00766050" w:rsidP="00766050">
      <w:pPr>
        <w:rPr>
          <w:lang w:val="en-GB"/>
        </w:rPr>
      </w:pPr>
      <w:r w:rsidRPr="008A28D5">
        <w:rPr>
          <w:b/>
          <w:lang w:val="en-GB"/>
        </w:rPr>
        <w:t>Main Success Scenario</w:t>
      </w:r>
    </w:p>
    <w:p w14:paraId="6103564C" w14:textId="71F0E07F" w:rsidR="00766050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selects sign out.</w:t>
      </w:r>
    </w:p>
    <w:p w14:paraId="40E1680A" w14:textId="4888EC14" w:rsid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User is signed out.</w:t>
      </w:r>
    </w:p>
    <w:p w14:paraId="47D58ECF" w14:textId="508BB943" w:rsidR="00AA30A4" w:rsidRPr="00AA30A4" w:rsidRDefault="00AA30A4" w:rsidP="00766050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lang w:val="en-GB"/>
        </w:rPr>
        <w:t>System displays home page.</w:t>
      </w:r>
    </w:p>
    <w:p w14:paraId="78CBE0DD" w14:textId="77777777" w:rsidR="007338AC" w:rsidRDefault="007338AC" w:rsidP="00E037E2"/>
    <w:p w14:paraId="605FDC76" w14:textId="0DCE1EF1" w:rsidR="00E037E2" w:rsidRDefault="00E037E2" w:rsidP="00E037E2">
      <w:pPr>
        <w:pStyle w:val="Heading1"/>
      </w:pPr>
      <w:bookmarkStart w:id="14" w:name="_Toc6335154"/>
      <w:r>
        <w:lastRenderedPageBreak/>
        <w:t xml:space="preserve">Class </w:t>
      </w:r>
      <w:r w:rsidRPr="00E037E2">
        <w:t>Diagram</w:t>
      </w:r>
      <w:bookmarkEnd w:id="14"/>
    </w:p>
    <w:p w14:paraId="3591DBE4" w14:textId="06851464" w:rsidR="007338AC" w:rsidRPr="007338AC" w:rsidRDefault="000128A5" w:rsidP="007338AC">
      <w:r>
        <w:rPr>
          <w:noProof/>
        </w:rPr>
        <w:drawing>
          <wp:inline distT="0" distB="0" distL="0" distR="0" wp14:anchorId="63618B1D" wp14:editId="1C6269E4">
            <wp:extent cx="5934075" cy="44577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68354" w14:textId="4169C389" w:rsidR="003312ED" w:rsidRPr="009F7798" w:rsidRDefault="000128A5">
      <w:pPr>
        <w:rPr>
          <w:rFonts w:ascii="Calibri" w:hAnsi="Calibri" w:cs="Calibri"/>
        </w:rPr>
      </w:pPr>
      <w:r>
        <w:rPr>
          <w:noProof/>
        </w:rPr>
        <w:lastRenderedPageBreak/>
        <w:drawing>
          <wp:inline distT="0" distB="0" distL="0" distR="0" wp14:anchorId="287A67C5" wp14:editId="03C54160">
            <wp:extent cx="5934075" cy="4457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2ED" w:rsidRPr="009F7798" w:rsidSect="009F7798">
      <w:footerReference w:type="default" r:id="rId14"/>
      <w:pgSz w:w="12240" w:h="15840" w:code="1"/>
      <w:pgMar w:top="1440" w:right="1440" w:bottom="1440" w:left="1440" w:header="720" w:footer="86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B3A35" w14:textId="77777777" w:rsidR="003F15B4" w:rsidRDefault="003F15B4">
      <w:pPr>
        <w:spacing w:after="0" w:line="240" w:lineRule="auto"/>
      </w:pPr>
      <w:r>
        <w:separator/>
      </w:r>
    </w:p>
  </w:endnote>
  <w:endnote w:type="continuationSeparator" w:id="0">
    <w:p w14:paraId="45C2C832" w14:textId="77777777" w:rsidR="003F15B4" w:rsidRDefault="003F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52CA4" w14:textId="77777777" w:rsidR="00B83A0A" w:rsidRPr="00871608" w:rsidRDefault="00B83A0A" w:rsidP="001E042A">
    <w:pPr>
      <w:pStyle w:val="Footer"/>
      <w:rPr>
        <w:rFonts w:ascii="Calibri" w:hAnsi="Calibri"/>
      </w:rPr>
    </w:pPr>
    <w:r w:rsidRPr="00871608">
      <w:rPr>
        <w:rFonts w:ascii="Calibri" w:hAnsi="Calibri"/>
      </w:rPr>
      <w:fldChar w:fldCharType="begin"/>
    </w:r>
    <w:r w:rsidRPr="00871608">
      <w:rPr>
        <w:rFonts w:ascii="Calibri" w:hAnsi="Calibri"/>
      </w:rPr>
      <w:instrText xml:space="preserve"> PAGE   \* MERGEFORMAT </w:instrText>
    </w:r>
    <w:r w:rsidRPr="00871608">
      <w:rPr>
        <w:rFonts w:ascii="Calibri" w:hAnsi="Calibri"/>
      </w:rPr>
      <w:fldChar w:fldCharType="separate"/>
    </w:r>
    <w:r w:rsidRPr="00871608">
      <w:rPr>
        <w:rFonts w:ascii="Calibri" w:hAnsi="Calibri"/>
      </w:rPr>
      <w:t>1</w:t>
    </w:r>
    <w:r w:rsidRPr="00871608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412AF" w14:textId="77777777" w:rsidR="003F15B4" w:rsidRDefault="003F15B4">
      <w:pPr>
        <w:spacing w:after="0" w:line="240" w:lineRule="auto"/>
      </w:pPr>
      <w:r>
        <w:separator/>
      </w:r>
    </w:p>
  </w:footnote>
  <w:footnote w:type="continuationSeparator" w:id="0">
    <w:p w14:paraId="2F0D8007" w14:textId="77777777" w:rsidR="003F15B4" w:rsidRDefault="003F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2604"/>
        </w:tabs>
        <w:ind w:left="2604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6D7E9C"/>
    <w:multiLevelType w:val="hybridMultilevel"/>
    <w:tmpl w:val="1144D6F2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27854D8"/>
    <w:multiLevelType w:val="hybridMultilevel"/>
    <w:tmpl w:val="8B3CF978"/>
    <w:lvl w:ilvl="0" w:tplc="431CE6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430536F"/>
    <w:multiLevelType w:val="hybridMultilevel"/>
    <w:tmpl w:val="B7E211DC"/>
    <w:lvl w:ilvl="0" w:tplc="F3D4C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4642061"/>
    <w:multiLevelType w:val="hybridMultilevel"/>
    <w:tmpl w:val="5F8E1FEA"/>
    <w:lvl w:ilvl="0" w:tplc="D65ADD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5BD582D"/>
    <w:multiLevelType w:val="hybridMultilevel"/>
    <w:tmpl w:val="219CB2C0"/>
    <w:lvl w:ilvl="0" w:tplc="EA901E8A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F7117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07B73949"/>
    <w:multiLevelType w:val="hybridMultilevel"/>
    <w:tmpl w:val="ECF62C82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7" w15:restartNumberingAfterBreak="0">
    <w:nsid w:val="09E40FC0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0A0D379F"/>
    <w:multiLevelType w:val="hybridMultilevel"/>
    <w:tmpl w:val="25F6A9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F1A00AE"/>
    <w:multiLevelType w:val="hybridMultilevel"/>
    <w:tmpl w:val="6FEC40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03F7911"/>
    <w:multiLevelType w:val="hybridMultilevel"/>
    <w:tmpl w:val="5596D286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107A43A9"/>
    <w:multiLevelType w:val="hybridMultilevel"/>
    <w:tmpl w:val="E67CD7DE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10F70F84"/>
    <w:multiLevelType w:val="hybridMultilevel"/>
    <w:tmpl w:val="77382BCC"/>
    <w:lvl w:ilvl="0" w:tplc="89CA7C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13677C9"/>
    <w:multiLevelType w:val="hybridMultilevel"/>
    <w:tmpl w:val="CEB0E25C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4" w15:restartNumberingAfterBreak="0">
    <w:nsid w:val="11B57DC7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197D10CD"/>
    <w:multiLevelType w:val="hybridMultilevel"/>
    <w:tmpl w:val="C9E04D48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1BD620CE"/>
    <w:multiLevelType w:val="hybridMultilevel"/>
    <w:tmpl w:val="CFDA7E1C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7" w15:restartNumberingAfterBreak="0">
    <w:nsid w:val="216F54E2"/>
    <w:multiLevelType w:val="hybridMultilevel"/>
    <w:tmpl w:val="6B565F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21E63E96"/>
    <w:multiLevelType w:val="hybridMultilevel"/>
    <w:tmpl w:val="72A6E880"/>
    <w:lvl w:ilvl="0" w:tplc="0809000F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9" w15:restartNumberingAfterBreak="0">
    <w:nsid w:val="27B57CC8"/>
    <w:multiLevelType w:val="hybridMultilevel"/>
    <w:tmpl w:val="316429EC"/>
    <w:lvl w:ilvl="0" w:tplc="C8142468">
      <w:start w:val="1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28F33C91"/>
    <w:multiLevelType w:val="hybridMultilevel"/>
    <w:tmpl w:val="22BCF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DF27F0"/>
    <w:multiLevelType w:val="hybridMultilevel"/>
    <w:tmpl w:val="00865FB8"/>
    <w:lvl w:ilvl="0" w:tplc="FA0AFF76">
      <w:start w:val="4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8F3DDD"/>
    <w:multiLevelType w:val="hybridMultilevel"/>
    <w:tmpl w:val="2FBA53EC"/>
    <w:lvl w:ilvl="0" w:tplc="06E8535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34" w15:restartNumberingAfterBreak="0">
    <w:nsid w:val="52A30600"/>
    <w:multiLevelType w:val="hybridMultilevel"/>
    <w:tmpl w:val="BC92D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0B4426"/>
    <w:multiLevelType w:val="hybridMultilevel"/>
    <w:tmpl w:val="1CE61944"/>
    <w:lvl w:ilvl="0" w:tplc="AF643A4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83358DB"/>
    <w:multiLevelType w:val="hybridMultilevel"/>
    <w:tmpl w:val="6DC6A316"/>
    <w:lvl w:ilvl="0" w:tplc="ED9659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8A337D9"/>
    <w:multiLevelType w:val="hybridMultilevel"/>
    <w:tmpl w:val="55924464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11642E2"/>
    <w:multiLevelType w:val="hybridMultilevel"/>
    <w:tmpl w:val="4CFE2144"/>
    <w:lvl w:ilvl="0" w:tplc="431CE63E">
      <w:start w:val="1"/>
      <w:numFmt w:val="decimal"/>
      <w:lvlText w:val="%1."/>
      <w:lvlJc w:val="left"/>
      <w:pPr>
        <w:ind w:left="2166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9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40" w15:restartNumberingAfterBreak="0">
    <w:nsid w:val="67D94359"/>
    <w:multiLevelType w:val="hybridMultilevel"/>
    <w:tmpl w:val="D7D470DC"/>
    <w:lvl w:ilvl="0" w:tplc="06E85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B4A243F"/>
    <w:multiLevelType w:val="hybridMultilevel"/>
    <w:tmpl w:val="D3CA85CA"/>
    <w:lvl w:ilvl="0" w:tplc="7DE2D660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9"/>
  </w:num>
  <w:num w:numId="3">
    <w:abstractNumId w:val="39"/>
    <w:lvlOverride w:ilvl="0">
      <w:startOverride w:val="1"/>
    </w:lvlOverride>
  </w:num>
  <w:num w:numId="4">
    <w:abstractNumId w:val="14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3"/>
  </w:num>
  <w:num w:numId="16">
    <w:abstractNumId w:val="34"/>
  </w:num>
  <w:num w:numId="17">
    <w:abstractNumId w:val="31"/>
  </w:num>
  <w:num w:numId="18">
    <w:abstractNumId w:val="28"/>
  </w:num>
  <w:num w:numId="19">
    <w:abstractNumId w:val="41"/>
  </w:num>
  <w:num w:numId="20">
    <w:abstractNumId w:val="29"/>
  </w:num>
  <w:num w:numId="21">
    <w:abstractNumId w:val="18"/>
  </w:num>
  <w:num w:numId="22">
    <w:abstractNumId w:val="21"/>
  </w:num>
  <w:num w:numId="23">
    <w:abstractNumId w:val="27"/>
  </w:num>
  <w:num w:numId="24">
    <w:abstractNumId w:val="17"/>
  </w:num>
  <w:num w:numId="25">
    <w:abstractNumId w:val="23"/>
  </w:num>
  <w:num w:numId="26">
    <w:abstractNumId w:val="11"/>
  </w:num>
  <w:num w:numId="27">
    <w:abstractNumId w:val="16"/>
  </w:num>
  <w:num w:numId="28">
    <w:abstractNumId w:val="38"/>
  </w:num>
  <w:num w:numId="29">
    <w:abstractNumId w:val="26"/>
  </w:num>
  <w:num w:numId="30">
    <w:abstractNumId w:val="15"/>
  </w:num>
  <w:num w:numId="31">
    <w:abstractNumId w:val="24"/>
  </w:num>
  <w:num w:numId="32">
    <w:abstractNumId w:val="40"/>
  </w:num>
  <w:num w:numId="33">
    <w:abstractNumId w:val="25"/>
  </w:num>
  <w:num w:numId="34">
    <w:abstractNumId w:val="22"/>
  </w:num>
  <w:num w:numId="35">
    <w:abstractNumId w:val="30"/>
  </w:num>
  <w:num w:numId="36">
    <w:abstractNumId w:val="35"/>
  </w:num>
  <w:num w:numId="37">
    <w:abstractNumId w:val="10"/>
  </w:num>
  <w:num w:numId="38">
    <w:abstractNumId w:val="32"/>
  </w:num>
  <w:num w:numId="39">
    <w:abstractNumId w:val="37"/>
  </w:num>
  <w:num w:numId="40">
    <w:abstractNumId w:val="20"/>
  </w:num>
  <w:num w:numId="41">
    <w:abstractNumId w:val="19"/>
  </w:num>
  <w:num w:numId="42">
    <w:abstractNumId w:val="12"/>
  </w:num>
  <w:num w:numId="43">
    <w:abstractNumId w:val="13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98"/>
    <w:rsid w:val="000004B8"/>
    <w:rsid w:val="00006575"/>
    <w:rsid w:val="000128A5"/>
    <w:rsid w:val="00013724"/>
    <w:rsid w:val="00022441"/>
    <w:rsid w:val="000403F9"/>
    <w:rsid w:val="000452AC"/>
    <w:rsid w:val="00063C04"/>
    <w:rsid w:val="000739BD"/>
    <w:rsid w:val="00083B37"/>
    <w:rsid w:val="000A0612"/>
    <w:rsid w:val="000C58F6"/>
    <w:rsid w:val="000E18E8"/>
    <w:rsid w:val="00103BA2"/>
    <w:rsid w:val="00116480"/>
    <w:rsid w:val="00116878"/>
    <w:rsid w:val="00135DCE"/>
    <w:rsid w:val="00137D29"/>
    <w:rsid w:val="0016015B"/>
    <w:rsid w:val="00160BA4"/>
    <w:rsid w:val="00176714"/>
    <w:rsid w:val="001A728E"/>
    <w:rsid w:val="001D05AF"/>
    <w:rsid w:val="001E042A"/>
    <w:rsid w:val="001E0548"/>
    <w:rsid w:val="001E336A"/>
    <w:rsid w:val="001F2B12"/>
    <w:rsid w:val="001F725A"/>
    <w:rsid w:val="00220E9A"/>
    <w:rsid w:val="00225505"/>
    <w:rsid w:val="00263F65"/>
    <w:rsid w:val="002B480E"/>
    <w:rsid w:val="002E2C28"/>
    <w:rsid w:val="002F7729"/>
    <w:rsid w:val="00325B93"/>
    <w:rsid w:val="003312ED"/>
    <w:rsid w:val="003606FE"/>
    <w:rsid w:val="003730EB"/>
    <w:rsid w:val="003820B5"/>
    <w:rsid w:val="0039160C"/>
    <w:rsid w:val="00392721"/>
    <w:rsid w:val="003F15B4"/>
    <w:rsid w:val="003F2906"/>
    <w:rsid w:val="004018C1"/>
    <w:rsid w:val="004079BA"/>
    <w:rsid w:val="00417310"/>
    <w:rsid w:val="00426B6C"/>
    <w:rsid w:val="00433EDF"/>
    <w:rsid w:val="004727F4"/>
    <w:rsid w:val="00480382"/>
    <w:rsid w:val="00484040"/>
    <w:rsid w:val="00486F6B"/>
    <w:rsid w:val="004A0A8D"/>
    <w:rsid w:val="004A14C4"/>
    <w:rsid w:val="004B681E"/>
    <w:rsid w:val="004E5271"/>
    <w:rsid w:val="00502E91"/>
    <w:rsid w:val="0051708B"/>
    <w:rsid w:val="00551B71"/>
    <w:rsid w:val="00572A6F"/>
    <w:rsid w:val="005751A4"/>
    <w:rsid w:val="00575B92"/>
    <w:rsid w:val="005B1B7B"/>
    <w:rsid w:val="005B6DC7"/>
    <w:rsid w:val="005C5085"/>
    <w:rsid w:val="005D4DC9"/>
    <w:rsid w:val="005E7C94"/>
    <w:rsid w:val="005F515F"/>
    <w:rsid w:val="005F7999"/>
    <w:rsid w:val="00626EDA"/>
    <w:rsid w:val="00644569"/>
    <w:rsid w:val="006658E3"/>
    <w:rsid w:val="0068503B"/>
    <w:rsid w:val="006932C0"/>
    <w:rsid w:val="0069440F"/>
    <w:rsid w:val="006B5866"/>
    <w:rsid w:val="006C6D16"/>
    <w:rsid w:val="006D2386"/>
    <w:rsid w:val="006D7FF8"/>
    <w:rsid w:val="006F58C1"/>
    <w:rsid w:val="00704472"/>
    <w:rsid w:val="00706CAE"/>
    <w:rsid w:val="007338AC"/>
    <w:rsid w:val="00734ACE"/>
    <w:rsid w:val="007602CE"/>
    <w:rsid w:val="00762E20"/>
    <w:rsid w:val="00763FDF"/>
    <w:rsid w:val="00766050"/>
    <w:rsid w:val="007738E2"/>
    <w:rsid w:val="00790334"/>
    <w:rsid w:val="00791457"/>
    <w:rsid w:val="007B36C2"/>
    <w:rsid w:val="007B69CE"/>
    <w:rsid w:val="007B741D"/>
    <w:rsid w:val="007C1FDA"/>
    <w:rsid w:val="007C452B"/>
    <w:rsid w:val="007D0069"/>
    <w:rsid w:val="007F372E"/>
    <w:rsid w:val="0081026D"/>
    <w:rsid w:val="00822D6A"/>
    <w:rsid w:val="00823216"/>
    <w:rsid w:val="0083251E"/>
    <w:rsid w:val="00846B55"/>
    <w:rsid w:val="00871608"/>
    <w:rsid w:val="008932F9"/>
    <w:rsid w:val="008A28D5"/>
    <w:rsid w:val="008C6386"/>
    <w:rsid w:val="008D5E06"/>
    <w:rsid w:val="008D6D77"/>
    <w:rsid w:val="008E1A11"/>
    <w:rsid w:val="008F0858"/>
    <w:rsid w:val="0090598D"/>
    <w:rsid w:val="009120D6"/>
    <w:rsid w:val="00913CE6"/>
    <w:rsid w:val="00935441"/>
    <w:rsid w:val="00940D3E"/>
    <w:rsid w:val="00954BFF"/>
    <w:rsid w:val="00961456"/>
    <w:rsid w:val="009714D6"/>
    <w:rsid w:val="00985E1C"/>
    <w:rsid w:val="009A12FD"/>
    <w:rsid w:val="009A7608"/>
    <w:rsid w:val="009B7FCB"/>
    <w:rsid w:val="009D5CE1"/>
    <w:rsid w:val="009E34F1"/>
    <w:rsid w:val="009F3349"/>
    <w:rsid w:val="009F7798"/>
    <w:rsid w:val="00A04E00"/>
    <w:rsid w:val="00A06812"/>
    <w:rsid w:val="00A21944"/>
    <w:rsid w:val="00A22C92"/>
    <w:rsid w:val="00A314F0"/>
    <w:rsid w:val="00A97918"/>
    <w:rsid w:val="00A97E8F"/>
    <w:rsid w:val="00AA1DF2"/>
    <w:rsid w:val="00AA30A4"/>
    <w:rsid w:val="00AA316B"/>
    <w:rsid w:val="00AB20D8"/>
    <w:rsid w:val="00B25BD5"/>
    <w:rsid w:val="00B51592"/>
    <w:rsid w:val="00B76669"/>
    <w:rsid w:val="00B83A0A"/>
    <w:rsid w:val="00BC1FD2"/>
    <w:rsid w:val="00BE0184"/>
    <w:rsid w:val="00C0290F"/>
    <w:rsid w:val="00C601DE"/>
    <w:rsid w:val="00C626C8"/>
    <w:rsid w:val="00C92C41"/>
    <w:rsid w:val="00CA7997"/>
    <w:rsid w:val="00CB014C"/>
    <w:rsid w:val="00CB1FCB"/>
    <w:rsid w:val="00CE6D8D"/>
    <w:rsid w:val="00CF2351"/>
    <w:rsid w:val="00D34824"/>
    <w:rsid w:val="00D44EB7"/>
    <w:rsid w:val="00D57E3E"/>
    <w:rsid w:val="00D7441A"/>
    <w:rsid w:val="00DB24CB"/>
    <w:rsid w:val="00DC3EDE"/>
    <w:rsid w:val="00DF1A44"/>
    <w:rsid w:val="00DF5013"/>
    <w:rsid w:val="00E00F8D"/>
    <w:rsid w:val="00E037E2"/>
    <w:rsid w:val="00E11179"/>
    <w:rsid w:val="00E30EAC"/>
    <w:rsid w:val="00E37204"/>
    <w:rsid w:val="00E37231"/>
    <w:rsid w:val="00E45C0A"/>
    <w:rsid w:val="00E946D8"/>
    <w:rsid w:val="00E95FCE"/>
    <w:rsid w:val="00E9640A"/>
    <w:rsid w:val="00EB42DF"/>
    <w:rsid w:val="00EE6182"/>
    <w:rsid w:val="00EF1EF8"/>
    <w:rsid w:val="00EF49E6"/>
    <w:rsid w:val="00EF739D"/>
    <w:rsid w:val="00F10C44"/>
    <w:rsid w:val="00F1341C"/>
    <w:rsid w:val="00F151EC"/>
    <w:rsid w:val="00F1586E"/>
    <w:rsid w:val="00F2008D"/>
    <w:rsid w:val="00F200EA"/>
    <w:rsid w:val="00F207E9"/>
    <w:rsid w:val="00F27DBC"/>
    <w:rsid w:val="00F40047"/>
    <w:rsid w:val="00F76EE1"/>
    <w:rsid w:val="00F959E2"/>
    <w:rsid w:val="00FB447E"/>
    <w:rsid w:val="00FB5134"/>
    <w:rsid w:val="00FC6120"/>
    <w:rsid w:val="00FE148B"/>
    <w:rsid w:val="00FE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D0297"/>
  <w15:chartTrackingRefBased/>
  <w15:docId w15:val="{08D83B64-4617-4CC8-8AB2-A7B928C7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7FCB"/>
    <w:rPr>
      <w:rFonts w:ascii="Calibri Light" w:hAnsi="Calibri Light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7E2"/>
    <w:pPr>
      <w:keepNext/>
      <w:keepLines/>
      <w:spacing w:before="120" w:after="120" w:line="240" w:lineRule="auto"/>
      <w:outlineLvl w:val="0"/>
    </w:pPr>
    <w:rPr>
      <w:rFonts w:ascii="Calibri" w:hAnsi="Calibri"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798"/>
    <w:pPr>
      <w:keepNext/>
      <w:keepLines/>
      <w:numPr>
        <w:numId w:val="4"/>
      </w:numPr>
      <w:spacing w:before="360" w:after="120" w:line="240" w:lineRule="auto"/>
      <w:outlineLvl w:val="1"/>
    </w:pPr>
    <w:rPr>
      <w:rFonts w:ascii="Calibri" w:hAnsi="Calibri"/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1EF8"/>
    <w:pPr>
      <w:keepNext/>
      <w:keepLines/>
      <w:spacing w:before="40" w:after="0"/>
      <w:outlineLvl w:val="2"/>
    </w:pPr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9F7798"/>
    <w:pPr>
      <w:pBdr>
        <w:left w:val="double" w:sz="18" w:space="4" w:color="1F4E79" w:themeColor="accent1" w:themeShade="80"/>
      </w:pBdr>
      <w:spacing w:after="0" w:line="420" w:lineRule="exact"/>
    </w:pPr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9F7798"/>
    <w:rPr>
      <w:rFonts w:ascii="Calibri" w:eastAsiaTheme="majorEastAsia" w:hAnsi="Calibr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037E2"/>
    <w:rPr>
      <w:rFonts w:ascii="Calibri" w:hAnsi="Calibri"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EF1EF8"/>
    <w:rPr>
      <w:rFonts w:ascii="Calibri" w:eastAsiaTheme="majorEastAsia" w:hAnsi="Calibri" w:cstheme="majorBidi"/>
      <w:i/>
      <w:color w:val="2E74B5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F7798"/>
    <w:rPr>
      <w:rFonts w:ascii="Calibri" w:hAnsi="Calibri"/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9F7798"/>
    <w:pPr>
      <w:spacing w:after="0" w:line="240" w:lineRule="auto"/>
    </w:pPr>
    <w:rPr>
      <w:color w:val="2C283A" w:themeColor="text2"/>
      <w:sz w:val="20"/>
      <w:szCs w:val="20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63C04"/>
    <w:pPr>
      <w:spacing w:before="240" w:after="0"/>
      <w:outlineLvl w:val="9"/>
    </w:pPr>
    <w:rPr>
      <w:rFonts w:eastAsiaTheme="majorEastAsia" w:cstheme="majorBidi"/>
      <w:b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84040"/>
    <w:pPr>
      <w:spacing w:before="360" w:after="360"/>
    </w:pPr>
    <w:rPr>
      <w:rFonts w:cstheme="minorHAnsi"/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84040"/>
    <w:pPr>
      <w:spacing w:after="0"/>
    </w:pPr>
    <w:rPr>
      <w:rFonts w:cstheme="minorHAnsi"/>
      <w:b/>
      <w:bCs/>
      <w:smallCap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mallCaps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063C04"/>
    <w:pPr>
      <w:spacing w:after="0"/>
    </w:pPr>
    <w:rPr>
      <w:rFonts w:cstheme="minorHAnsi"/>
      <w:szCs w:val="22"/>
    </w:rPr>
  </w:style>
  <w:style w:type="paragraph" w:styleId="ListParagraph">
    <w:name w:val="List Paragraph"/>
    <w:basedOn w:val="Normal"/>
    <w:uiPriority w:val="34"/>
    <w:unhideWhenUsed/>
    <w:qFormat/>
    <w:rsid w:val="00EF1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04681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6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3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65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0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0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60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5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22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8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9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8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0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13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0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3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8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9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9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6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1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8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5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47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0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23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2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95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59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51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4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92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9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70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8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6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61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4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18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3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1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6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0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81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5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3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5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0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3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4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0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4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7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0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4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9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91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15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7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95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2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26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1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9374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5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3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0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0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1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8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9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3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47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4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8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71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01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7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0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0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7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4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4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9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61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2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53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9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1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7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91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6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7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7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0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18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69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9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5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8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3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6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03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8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9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02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3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59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63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9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83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9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1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6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5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8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01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08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82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2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17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4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8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2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7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5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6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12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47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5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0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9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4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8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5703498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9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18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0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6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85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0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5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80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16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31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4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2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8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8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71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1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0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9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09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5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3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7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80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76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0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03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9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60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1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9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6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72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8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5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77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43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8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9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7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8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99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0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26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5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02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1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5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7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9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3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37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15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57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0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6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73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8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5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0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3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4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86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61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7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8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69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8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1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8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4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8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2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3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14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9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05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75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1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7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0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3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4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51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2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50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563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6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9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99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4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4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2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52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75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8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2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6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9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56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80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8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0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67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8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2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3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1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5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9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7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36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46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1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2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1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73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0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67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82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0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6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35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34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5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82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2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30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7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6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2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9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29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11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46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94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26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2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7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6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66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3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51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8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6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5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0271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36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1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8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66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78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6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81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3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7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27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35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1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4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34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0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3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5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5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9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5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38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07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1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8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53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0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9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8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19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2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9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61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2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0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05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45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1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7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4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6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07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4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3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49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9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0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2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9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0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8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23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7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7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16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3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0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2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2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95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7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32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01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4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9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6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78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04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8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650934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1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4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2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0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9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72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2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7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9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4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6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0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8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94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87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0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66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0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10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8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6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5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3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9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6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69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3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2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0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8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2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4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94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67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2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6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8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25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4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1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0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9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37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11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19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38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1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1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02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7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4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86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06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89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9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2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2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78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37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54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15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75006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6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4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1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91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81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7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4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42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87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2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3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6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9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33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3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7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99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1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1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1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9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78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12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85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0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5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37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9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742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0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2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04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5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6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34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8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7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17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50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3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0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09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7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16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55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2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2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4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6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9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5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9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1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53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16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80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20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8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3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66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90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1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6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4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4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03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43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39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57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43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5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2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27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1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8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5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6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3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0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7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8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8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29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7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5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5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36650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77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1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2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2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3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4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3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84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16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5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1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2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56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39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92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1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93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6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5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17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98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3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78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6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4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8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9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51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7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2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8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8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8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69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8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3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70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4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78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25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2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85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0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3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89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7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77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2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34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56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8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9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81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7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1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41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3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05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76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06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60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7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7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47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5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08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2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45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5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63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9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9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8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3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3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3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1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5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8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9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8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68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7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2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4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72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15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8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26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6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5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1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1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9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1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5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2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6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80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29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5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6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8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2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9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5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0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5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8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65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5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1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6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65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38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0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2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05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2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2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2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1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2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0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76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70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76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7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66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0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3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5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0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9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14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1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35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48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1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21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61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23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5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42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43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7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1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9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30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0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63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5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88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2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9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0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348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77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13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7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6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93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3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2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35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90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1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47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2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4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6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1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3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2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2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84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0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8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9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3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83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58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82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2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3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2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6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4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08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46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90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4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9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3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45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50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5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65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10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2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7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5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7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55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2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56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56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4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5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7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9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6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1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52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85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2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5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22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14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82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5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67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3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2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0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3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3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9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91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359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9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0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8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8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1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4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0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5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9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0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4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95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9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4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39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01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80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46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88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8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78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4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89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76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76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62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1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8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5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23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1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1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7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0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1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9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4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1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6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3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55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2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7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4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59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96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4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98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9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5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71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2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99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78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5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4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9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8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0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8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20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1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66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09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8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4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2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3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9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6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37726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46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1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6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90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0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8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6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52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75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03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39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12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94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57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3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0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20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8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6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4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3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2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70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3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37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64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2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16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2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5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83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15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7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8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4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0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8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8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1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74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70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59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73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82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2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5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26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0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46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1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8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5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9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3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65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4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06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71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73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6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1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44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7364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8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5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16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95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92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5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01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4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7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0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37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1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5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7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1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89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5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4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2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5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97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0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3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0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3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24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2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2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8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0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6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2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4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1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0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x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3959747EAF543A8A8022694A5A62B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7D3E5-A905-4AAD-BDE6-B1C060D404E8}"/>
      </w:docPartPr>
      <w:docPartBody>
        <w:p w:rsidR="009E071B" w:rsidRDefault="00E3188A" w:rsidP="00E3188A">
          <w:pPr>
            <w:pStyle w:val="53959747EAF543A8A8022694A5A62B1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689851D8058A455EA1DDF4F821A28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93135-6BEF-44E4-935D-5A28472A97EB}"/>
      </w:docPartPr>
      <w:docPartBody>
        <w:p w:rsidR="009E071B" w:rsidRDefault="00E3188A" w:rsidP="00E3188A">
          <w:pPr>
            <w:pStyle w:val="689851D8058A455EA1DDF4F821A28DED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61255A1ED461440285DB72ADC56A9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5ECED-A5C1-48D2-B277-479CA1ADD226}"/>
      </w:docPartPr>
      <w:docPartBody>
        <w:p w:rsidR="009E071B" w:rsidRDefault="00E3188A" w:rsidP="00E3188A">
          <w:pPr>
            <w:pStyle w:val="61255A1ED461440285DB72ADC56A9560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4BA46F84DD6E4DCBB40FC7E405A3E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F3EB70-0B31-4D22-8F0A-89A5555FA7A4}"/>
      </w:docPartPr>
      <w:docPartBody>
        <w:p w:rsidR="009E071B" w:rsidRDefault="00E3188A" w:rsidP="00E3188A">
          <w:pPr>
            <w:pStyle w:val="4BA46F84DD6E4DCBB40FC7E405A3EBF9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8A"/>
    <w:rsid w:val="004F0243"/>
    <w:rsid w:val="006E45B7"/>
    <w:rsid w:val="00732677"/>
    <w:rsid w:val="00817707"/>
    <w:rsid w:val="009E071B"/>
    <w:rsid w:val="009F54E9"/>
    <w:rsid w:val="00B84BF9"/>
    <w:rsid w:val="00D30C4E"/>
    <w:rsid w:val="00D97AB6"/>
    <w:rsid w:val="00E3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85619208904B6AA7B65FB68DFC4F0F">
    <w:name w:val="CA85619208904B6AA7B65FB68DFC4F0F"/>
  </w:style>
  <w:style w:type="paragraph" w:customStyle="1" w:styleId="34BCAE7FCCDE470489D616A3574F0008">
    <w:name w:val="34BCAE7FCCDE470489D616A3574F0008"/>
  </w:style>
  <w:style w:type="paragraph" w:customStyle="1" w:styleId="F818A362A1C74F38B12AF9BC7B3A2F09">
    <w:name w:val="F818A362A1C74F38B12AF9BC7B3A2F09"/>
  </w:style>
  <w:style w:type="paragraph" w:customStyle="1" w:styleId="488B66FA34D44121AD6E158A6CA9C645">
    <w:name w:val="488B66FA34D44121AD6E158A6CA9C645"/>
  </w:style>
  <w:style w:type="paragraph" w:customStyle="1" w:styleId="3BD2FB6C16A54D07A72910AD8AA3BE88">
    <w:name w:val="3BD2FB6C16A54D07A72910AD8AA3BE88"/>
  </w:style>
  <w:style w:type="paragraph" w:customStyle="1" w:styleId="3A5D0A3479734EF0904E691F6A40FF51">
    <w:name w:val="3A5D0A3479734EF0904E691F6A40FF51"/>
  </w:style>
  <w:style w:type="paragraph" w:customStyle="1" w:styleId="74F24489FB364543A008E4FA926A91F6">
    <w:name w:val="74F24489FB364543A008E4FA926A91F6"/>
  </w:style>
  <w:style w:type="paragraph" w:customStyle="1" w:styleId="FE3431A4FF12498AB82A72C4412BD48C">
    <w:name w:val="FE3431A4FF12498AB82A72C4412BD48C"/>
  </w:style>
  <w:style w:type="paragraph" w:customStyle="1" w:styleId="92EA43E5930E45ABAB0DF30D885C7CF9">
    <w:name w:val="92EA43E5930E45ABAB0DF30D885C7CF9"/>
  </w:style>
  <w:style w:type="paragraph" w:customStyle="1" w:styleId="E39C877419874625A11F653343CE5B79">
    <w:name w:val="E39C877419874625A11F653343CE5B79"/>
  </w:style>
  <w:style w:type="paragraph" w:customStyle="1" w:styleId="ED78294EFE69451193ABCE47D9669BE5">
    <w:name w:val="ED78294EFE69451193ABCE47D9669BE5"/>
  </w:style>
  <w:style w:type="paragraph" w:customStyle="1" w:styleId="97B4122DE34F45F48CCC7F320CCCFD98">
    <w:name w:val="97B4122DE34F45F48CCC7F320CCCFD98"/>
  </w:style>
  <w:style w:type="paragraph" w:customStyle="1" w:styleId="75E8FF52F9734BC098888D55D454D546">
    <w:name w:val="75E8FF52F9734BC098888D55D454D546"/>
  </w:style>
  <w:style w:type="paragraph" w:customStyle="1" w:styleId="3EBA75CFCC0D4688B77D673FEF1ECA1F">
    <w:name w:val="3EBA75CFCC0D4688B77D673FEF1ECA1F"/>
  </w:style>
  <w:style w:type="paragraph" w:customStyle="1" w:styleId="682E46F609754813A72562D3F22FD2D4">
    <w:name w:val="682E46F609754813A72562D3F22FD2D4"/>
  </w:style>
  <w:style w:type="paragraph" w:customStyle="1" w:styleId="9B20530BF00045E3B82B9FE288CCBA66">
    <w:name w:val="9B20530BF00045E3B82B9FE288CCBA66"/>
  </w:style>
  <w:style w:type="paragraph" w:customStyle="1" w:styleId="2725B989BD304EA98A3F701B685BC365">
    <w:name w:val="2725B989BD304EA98A3F701B685BC365"/>
  </w:style>
  <w:style w:type="paragraph" w:customStyle="1" w:styleId="CD0E4BE555D44FA0BAC7565665E04808">
    <w:name w:val="CD0E4BE555D44FA0BAC7565665E04808"/>
  </w:style>
  <w:style w:type="paragraph" w:customStyle="1" w:styleId="A7AAC2BE66364197B64723FAB0C67DA1">
    <w:name w:val="A7AAC2BE66364197B64723FAB0C67DA1"/>
  </w:style>
  <w:style w:type="paragraph" w:customStyle="1" w:styleId="0401C374E7D3439D83B21C357D5A6D46">
    <w:name w:val="0401C374E7D3439D83B21C357D5A6D46"/>
  </w:style>
  <w:style w:type="paragraph" w:customStyle="1" w:styleId="81FA45E39F004A4E9BE21011F0191679">
    <w:name w:val="81FA45E39F004A4E9BE21011F0191679"/>
  </w:style>
  <w:style w:type="paragraph" w:customStyle="1" w:styleId="F4B7CC5791D04D53890F42C3A3621718">
    <w:name w:val="F4B7CC5791D04D53890F42C3A3621718"/>
  </w:style>
  <w:style w:type="paragraph" w:customStyle="1" w:styleId="544B8252283941728C82E6C786A4E345">
    <w:name w:val="544B8252283941728C82E6C786A4E345"/>
  </w:style>
  <w:style w:type="paragraph" w:customStyle="1" w:styleId="8F3093663F684E9686D1B7C5D9618CD8">
    <w:name w:val="8F3093663F684E9686D1B7C5D9618CD8"/>
  </w:style>
  <w:style w:type="paragraph" w:customStyle="1" w:styleId="8F16819E1D4C4E4C804856CFCDCDF59E">
    <w:name w:val="8F16819E1D4C4E4C804856CFCDCDF59E"/>
  </w:style>
  <w:style w:type="paragraph" w:customStyle="1" w:styleId="2E6E11C0D4E84190AC76BC50E25A3E3C">
    <w:name w:val="2E6E11C0D4E84190AC76BC50E25A3E3C"/>
  </w:style>
  <w:style w:type="paragraph" w:customStyle="1" w:styleId="975FF7F4B5E1423D942895DC778B300A">
    <w:name w:val="975FF7F4B5E1423D942895DC778B300A"/>
  </w:style>
  <w:style w:type="paragraph" w:customStyle="1" w:styleId="ADD1CDD424724ECD978ECC49B77AAF7E">
    <w:name w:val="ADD1CDD424724ECD978ECC49B77AAF7E"/>
  </w:style>
  <w:style w:type="paragraph" w:customStyle="1" w:styleId="5F7CD4A843884AE5A825FF00093C6C06">
    <w:name w:val="5F7CD4A843884AE5A825FF00093C6C06"/>
  </w:style>
  <w:style w:type="paragraph" w:customStyle="1" w:styleId="17175CD8ACAA48188D536D887A3DE8BE">
    <w:name w:val="17175CD8ACAA48188D536D887A3DE8BE"/>
  </w:style>
  <w:style w:type="paragraph" w:customStyle="1" w:styleId="7EC54EF04F83481A8EE65AE86B0CC7F3">
    <w:name w:val="7EC54EF04F83481A8EE65AE86B0CC7F3"/>
  </w:style>
  <w:style w:type="paragraph" w:customStyle="1" w:styleId="269A24820700404D979AC697D035BCE3">
    <w:name w:val="269A24820700404D979AC697D035BCE3"/>
  </w:style>
  <w:style w:type="paragraph" w:customStyle="1" w:styleId="765A179F3A334C448A775FDE4D8D18C9">
    <w:name w:val="765A179F3A334C448A775FDE4D8D18C9"/>
  </w:style>
  <w:style w:type="paragraph" w:customStyle="1" w:styleId="635CC27C9A8547DEAEF8C9E278F9435A">
    <w:name w:val="635CC27C9A8547DEAEF8C9E278F9435A"/>
  </w:style>
  <w:style w:type="paragraph" w:customStyle="1" w:styleId="0536873B31DA47A6B9041C4332AABE99">
    <w:name w:val="0536873B31DA47A6B9041C4332AABE99"/>
  </w:style>
  <w:style w:type="paragraph" w:customStyle="1" w:styleId="82F63E723F584CDE9D9C11E76FBAD028">
    <w:name w:val="82F63E723F584CDE9D9C11E76FBAD028"/>
  </w:style>
  <w:style w:type="paragraph" w:customStyle="1" w:styleId="9F7863DD07F5436480A26AD20FFC4D2B">
    <w:name w:val="9F7863DD07F5436480A26AD20FFC4D2B"/>
  </w:style>
  <w:style w:type="paragraph" w:customStyle="1" w:styleId="5A5C40134E6D468EAA7B5021BD1377A9">
    <w:name w:val="5A5C40134E6D468EAA7B5021BD1377A9"/>
  </w:style>
  <w:style w:type="paragraph" w:customStyle="1" w:styleId="53959747EAF543A8A8022694A5A62B1A">
    <w:name w:val="53959747EAF543A8A8022694A5A62B1A"/>
    <w:rsid w:val="00E3188A"/>
  </w:style>
  <w:style w:type="paragraph" w:customStyle="1" w:styleId="689851D8058A455EA1DDF4F821A28DED">
    <w:name w:val="689851D8058A455EA1DDF4F821A28DED"/>
    <w:rsid w:val="00E3188A"/>
  </w:style>
  <w:style w:type="paragraph" w:customStyle="1" w:styleId="61255A1ED461440285DB72ADC56A9560">
    <w:name w:val="61255A1ED461440285DB72ADC56A9560"/>
    <w:rsid w:val="00E3188A"/>
  </w:style>
  <w:style w:type="paragraph" w:customStyle="1" w:styleId="4BA46F84DD6E4DCBB40FC7E405A3EBF9">
    <w:name w:val="4BA46F84DD6E4DCBB40FC7E405A3EBF9"/>
    <w:rsid w:val="00E3188A"/>
  </w:style>
  <w:style w:type="paragraph" w:customStyle="1" w:styleId="5EC99167A7AD44CC8A9D398ED67A655D">
    <w:name w:val="5EC99167A7AD44CC8A9D398ED67A655D"/>
    <w:rsid w:val="00E3188A"/>
  </w:style>
  <w:style w:type="paragraph" w:customStyle="1" w:styleId="57FFAE95D7D742B586C86747811F21A2">
    <w:name w:val="57FFAE95D7D742B586C86747811F21A2"/>
    <w:rsid w:val="00E3188A"/>
  </w:style>
  <w:style w:type="paragraph" w:customStyle="1" w:styleId="486F970083EC4DF0B629EB685C89B0AF">
    <w:name w:val="486F970083EC4DF0B629EB685C89B0AF"/>
    <w:rsid w:val="00E3188A"/>
  </w:style>
  <w:style w:type="paragraph" w:customStyle="1" w:styleId="BD5D5F0658516A4FAC5B83EF94E6D2C8">
    <w:name w:val="BD5D5F0658516A4FAC5B83EF94E6D2C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F3AED5ADF034D9DFBB44D80675C87">
    <w:name w:val="713F3AED5ADF034D9DFBB44D80675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4194845B46F9A489B97AE29A0F2F361">
    <w:name w:val="D4194845B46F9A489B97AE29A0F2F361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C3F07AE4EF97C4A835662B15BF7838F">
    <w:name w:val="FC3F07AE4EF97C4A835662B15BF7838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EF0A16B0396A14A8D04F7E0D0B2C11E">
    <w:name w:val="7EF0A16B0396A14A8D04F7E0D0B2C1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D3DF4DCC83F584FB68B91E326BDDFD7">
    <w:name w:val="DD3DF4DCC83F584FB68B91E326BDDFD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556EC508DC5164B87B58E9AC54B491E">
    <w:name w:val="D556EC508DC5164B87B58E9AC54B491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821CBFD46E79408D82968A960F9CE0">
    <w:name w:val="43821CBFD46E79408D82968A960F9CE0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A91815B551C2340859649E7BE97F5A4">
    <w:name w:val="DA91815B551C2340859649E7BE97F5A4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8DC9FC83DA86A4FA2077DF9D4DD6D8D">
    <w:name w:val="98DC9FC83DA86A4FA2077DF9D4DD6D8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8B1BB25B339DB4DAC9DF79F3C03DB83">
    <w:name w:val="18B1BB25B339DB4DAC9DF79F3C03DB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ECA59E574D45C1488E0C88D7FE7A5BC2">
    <w:name w:val="ECA59E574D45C1488E0C88D7FE7A5BC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3AEFE4881EFA141B35BAB866DB9E24F">
    <w:name w:val="13AEFE4881EFA141B35BAB866DB9E24F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B3589CF9063B34BB8B2BE0C4207480A">
    <w:name w:val="8B3589CF9063B34BB8B2BE0C4207480A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24F3E11034C2944AA9A724C711B437D">
    <w:name w:val="824F3E11034C2944AA9A724C711B437D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BDCFBCB2BA51F940BE33EB37781074F7">
    <w:name w:val="BDCFBCB2BA51F940BE33EB37781074F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7736DD28128194888CF09B39B997F48">
    <w:name w:val="47736DD28128194888CF09B39B997F4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E01A2DACE175840AE2CD24AD9076F03">
    <w:name w:val="8E01A2DACE175840AE2CD24AD9076F0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97143D2C4ADFF04488D420A9001BAC55">
    <w:name w:val="97143D2C4ADFF04488D420A9001BAC5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0B6DEAA84465D49A06625BBA3798E43">
    <w:name w:val="80B6DEAA84465D49A06625BBA3798E4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0DA62D97106D5B44BF301246D7ADC118">
    <w:name w:val="0DA62D97106D5B44BF301246D7ADC11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B6672B83FB4F4890E8089B95FD7336">
    <w:name w:val="3CB6672B83FB4F4890E8089B95FD7336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740D734D63A354C922EF22B0A01D083">
    <w:name w:val="A740D734D63A354C922EF22B0A01D083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DF1C18A0867F545B163DC3D22E12897">
    <w:name w:val="3DF1C18A0867F545B163DC3D22E1289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A8FA36F9055D9C47807D7242CD2539A8">
    <w:name w:val="A8FA36F9055D9C47807D7242CD2539A8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3C9E5288E2F75C449600EF73CA5BEC87">
    <w:name w:val="3C9E5288E2F75C449600EF73CA5BEC87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F6C614129294974B93C062C6EDC8D045">
    <w:name w:val="F6C614129294974B93C062C6EDC8D045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528EA14E68FD77488F6CEB903859C57C">
    <w:name w:val="528EA14E68FD77488F6CEB903859C57C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D87CE6FCD1C63C49BA5B674777BE1892">
    <w:name w:val="D87CE6FCD1C63C49BA5B674777BE18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88B8D4CE81CD01439E063B034E75A94E">
    <w:name w:val="88B8D4CE81CD01439E063B034E75A94E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7137267E4F78804C960D9F336DE44FB2">
    <w:name w:val="7137267E4F78804C960D9F336DE44FB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11255FD459C75A43A0D06728A1D14792">
    <w:name w:val="11255FD459C75A43A0D06728A1D14792"/>
    <w:rsid w:val="00817707"/>
    <w:pPr>
      <w:spacing w:after="0" w:line="240" w:lineRule="auto"/>
    </w:pPr>
    <w:rPr>
      <w:sz w:val="24"/>
      <w:szCs w:val="24"/>
      <w:lang w:val="en-IE" w:eastAsia="en-US"/>
    </w:rPr>
  </w:style>
  <w:style w:type="paragraph" w:customStyle="1" w:styleId="436A836989A0B24DB64E94C2EE782418">
    <w:name w:val="436A836989A0B24DB64E94C2EE782418"/>
    <w:rsid w:val="00817707"/>
    <w:pPr>
      <w:spacing w:after="0" w:line="240" w:lineRule="auto"/>
    </w:pPr>
    <w:rPr>
      <w:sz w:val="24"/>
      <w:szCs w:val="24"/>
      <w:lang w:val="en-IE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FB8164-4079-436B-9769-8A9E58932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1865</TotalTime>
  <Pages>12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Design for Hotel Room Reservation</vt:lpstr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Design for Hotel Room Reservation</dc:title>
  <dc:creator>Max Larkin &amp; David Conway</dc:creator>
  <cp:lastModifiedBy>Max,Larkin 20071783</cp:lastModifiedBy>
  <cp:revision>54</cp:revision>
  <dcterms:created xsi:type="dcterms:W3CDTF">2019-03-05T12:08:00Z</dcterms:created>
  <dcterms:modified xsi:type="dcterms:W3CDTF">2019-04-17T14:32:00Z</dcterms:modified>
  <cp:category>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